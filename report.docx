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E063D" w14:textId="77777777" w:rsidR="00A61EA1" w:rsidRDefault="00000000">
      <w:pPr>
        <w:pStyle w:val="Title"/>
      </w:pPr>
      <w:r>
        <w:t>CleanTech: Transforming Waste</w:t>
      </w:r>
    </w:p>
    <w:p w14:paraId="1B520497" w14:textId="09600BA9" w:rsidR="00A61EA1" w:rsidRDefault="00226BC8">
      <w:r>
        <w:t>Team ID</w:t>
      </w:r>
      <w:r w:rsidR="00000000">
        <w:t xml:space="preserve">– </w:t>
      </w:r>
      <w:r w:rsidRPr="00226BC8">
        <w:t>LTVIP2025TMID46656</w:t>
      </w:r>
    </w:p>
    <w:p w14:paraId="18F69054" w14:textId="460BB125" w:rsidR="00226BC8" w:rsidRDefault="00226BC8">
      <w:r>
        <w:t>Internship Report</w:t>
      </w:r>
    </w:p>
    <w:p w14:paraId="3486D1B3" w14:textId="77777777" w:rsidR="00A61EA1" w:rsidRDefault="00000000">
      <w:r>
        <w:t xml:space="preserve"> </w:t>
      </w:r>
    </w:p>
    <w:p w14:paraId="33278663" w14:textId="77777777" w:rsidR="00A61EA1" w:rsidRDefault="00000000">
      <w:pPr>
        <w:pStyle w:val="Heading1"/>
      </w:pPr>
      <w:r>
        <w:t>Objective:</w:t>
      </w:r>
    </w:p>
    <w:p w14:paraId="0E5B4CF3" w14:textId="77777777" w:rsidR="00A61EA1" w:rsidRDefault="00000000">
      <w:r>
        <w:t>To explore how clean technologies are being used to manage, reduce, and transform waste into valuable resources like energy, compost, and raw materials.</w:t>
      </w:r>
    </w:p>
    <w:p w14:paraId="5FA3B69B" w14:textId="77777777" w:rsidR="00A61EA1" w:rsidRDefault="00000000">
      <w:pPr>
        <w:pStyle w:val="Heading1"/>
      </w:pPr>
      <w:r>
        <w:t>Abstract:</w:t>
      </w:r>
    </w:p>
    <w:p w14:paraId="26A13838" w14:textId="77777777" w:rsidR="00A61EA1" w:rsidRDefault="00000000">
      <w:r>
        <w:t>This internship investigates the role of CleanTech (clean technology) in waste management. Technologies such as waste-to-energy systems, AI-driven recycling robots, and smart bins are transforming the way we handle municipal and industrial waste. The project aims to raise awareness of sustainable innovations that protect the environment and reduce pollution.</w:t>
      </w:r>
    </w:p>
    <w:p w14:paraId="11F68301" w14:textId="77777777" w:rsidR="00A61EA1" w:rsidRDefault="00000000">
      <w:pPr>
        <w:pStyle w:val="Heading1"/>
      </w:pPr>
      <w:r>
        <w:t>Chapters:</w:t>
      </w:r>
    </w:p>
    <w:p w14:paraId="390C7BDB" w14:textId="77777777" w:rsidR="00A61EA1" w:rsidRDefault="00000000">
      <w:r>
        <w:t>1. Introduction to CleanTech</w:t>
      </w:r>
    </w:p>
    <w:p w14:paraId="2EF846C5" w14:textId="77777777" w:rsidR="00A61EA1" w:rsidRDefault="00000000">
      <w:r>
        <w:t>2. Types of Waste and Their Impact</w:t>
      </w:r>
    </w:p>
    <w:p w14:paraId="05BFAE9D" w14:textId="77777777" w:rsidR="00A61EA1" w:rsidRDefault="00000000">
      <w:r>
        <w:t>3. CleanTech Innovations:</w:t>
      </w:r>
    </w:p>
    <w:p w14:paraId="259A759C" w14:textId="77777777" w:rsidR="00A61EA1" w:rsidRDefault="00000000">
      <w:r>
        <w:t xml:space="preserve">   - Waste-to-Energy</w:t>
      </w:r>
    </w:p>
    <w:p w14:paraId="319E9A78" w14:textId="77777777" w:rsidR="00A61EA1" w:rsidRDefault="00000000">
      <w:r>
        <w:t xml:space="preserve">   - Recycling Automation</w:t>
      </w:r>
    </w:p>
    <w:p w14:paraId="2C98BB4C" w14:textId="77777777" w:rsidR="00A61EA1" w:rsidRDefault="00000000">
      <w:r>
        <w:t xml:space="preserve">   - Composting &amp; Bioplastics</w:t>
      </w:r>
    </w:p>
    <w:p w14:paraId="7A5613F2" w14:textId="77777777" w:rsidR="00A61EA1" w:rsidRDefault="00000000">
      <w:r>
        <w:t>4. Case Studies (e.g., Sweden’s Waste Management System)</w:t>
      </w:r>
    </w:p>
    <w:p w14:paraId="534813BD" w14:textId="77777777" w:rsidR="00A61EA1" w:rsidRDefault="00000000">
      <w:r>
        <w:t>5. Conclusion: CleanTech is the future of sustainable waste transformation.</w:t>
      </w:r>
    </w:p>
    <w:p w14:paraId="0F2A1800" w14:textId="77777777" w:rsidR="00A61EA1" w:rsidRDefault="00000000">
      <w:pPr>
        <w:pStyle w:val="Heading1"/>
      </w:pPr>
      <w:r>
        <w:t>Outcome:</w:t>
      </w:r>
    </w:p>
    <w:p w14:paraId="5CE75F69" w14:textId="77777777" w:rsidR="00A61EA1" w:rsidRDefault="00000000">
      <w:r>
        <w:t>Understanding the integration of sustainability and technology in tackling waste problems.</w:t>
      </w:r>
    </w:p>
    <w:p w14:paraId="33442DD1" w14:textId="77777777" w:rsidR="00A61EA1" w:rsidRDefault="00000000">
      <w:r>
        <w:t xml:space="preserve"> </w:t>
      </w:r>
    </w:p>
    <w:p w14:paraId="599E6944" w14:textId="77777777" w:rsidR="00A61EA1" w:rsidRDefault="00000000">
      <w:r>
        <w:t>Prepared by:</w:t>
      </w:r>
    </w:p>
    <w:p w14:paraId="2D393457" w14:textId="164DDD7A" w:rsidR="00A61EA1" w:rsidRDefault="00226BC8">
      <w:r>
        <w:lastRenderedPageBreak/>
        <w:t>Jogi Lakshmi</w:t>
      </w:r>
    </w:p>
    <w:p w14:paraId="72BD6379" w14:textId="071BD408" w:rsidR="00226BC8" w:rsidRDefault="00226BC8">
      <w:r>
        <w:t>22A21A05B2</w:t>
      </w:r>
    </w:p>
    <w:p w14:paraId="4AB80E23" w14:textId="6B4B6BB5" w:rsidR="00226BC8" w:rsidRDefault="00226BC8">
      <w:r>
        <w:t>CSE</w:t>
      </w:r>
    </w:p>
    <w:p w14:paraId="0699B0E5" w14:textId="536A1241" w:rsidR="00A61EA1" w:rsidRDefault="00226BC8">
      <w:r>
        <w:t xml:space="preserve">IV </w:t>
      </w:r>
      <w:proofErr w:type="spellStart"/>
      <w:r w:rsidR="00000000">
        <w:t>B.Tech</w:t>
      </w:r>
      <w:proofErr w:type="spellEnd"/>
      <w:r w:rsidR="00000000">
        <w:t xml:space="preserve"> </w:t>
      </w:r>
    </w:p>
    <w:sectPr w:rsidR="00A61E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7099006">
    <w:abstractNumId w:val="8"/>
  </w:num>
  <w:num w:numId="2" w16cid:durableId="1187713975">
    <w:abstractNumId w:val="6"/>
  </w:num>
  <w:num w:numId="3" w16cid:durableId="1394040567">
    <w:abstractNumId w:val="5"/>
  </w:num>
  <w:num w:numId="4" w16cid:durableId="1016926775">
    <w:abstractNumId w:val="4"/>
  </w:num>
  <w:num w:numId="5" w16cid:durableId="50932321">
    <w:abstractNumId w:val="7"/>
  </w:num>
  <w:num w:numId="6" w16cid:durableId="1208882015">
    <w:abstractNumId w:val="3"/>
  </w:num>
  <w:num w:numId="7" w16cid:durableId="1390418055">
    <w:abstractNumId w:val="2"/>
  </w:num>
  <w:num w:numId="8" w16cid:durableId="1442842067">
    <w:abstractNumId w:val="1"/>
  </w:num>
  <w:num w:numId="9" w16cid:durableId="23212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6BC8"/>
    <w:rsid w:val="0029639D"/>
    <w:rsid w:val="00326F90"/>
    <w:rsid w:val="006914BF"/>
    <w:rsid w:val="00A61EA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41C6C6"/>
  <w14:defaultImageDpi w14:val="300"/>
  <w15:docId w15:val="{8F445912-4D73-4320-A8AE-1C02E9CB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388229">
      <w:bodyDiv w:val="1"/>
      <w:marLeft w:val="0"/>
      <w:marRight w:val="0"/>
      <w:marTop w:val="0"/>
      <w:marBottom w:val="0"/>
      <w:divBdr>
        <w:top w:val="none" w:sz="0" w:space="0" w:color="auto"/>
        <w:left w:val="none" w:sz="0" w:space="0" w:color="auto"/>
        <w:bottom w:val="none" w:sz="0" w:space="0" w:color="auto"/>
        <w:right w:val="none" w:sz="0" w:space="0" w:color="auto"/>
      </w:divBdr>
      <w:divsChild>
        <w:div w:id="1301568405">
          <w:marLeft w:val="0"/>
          <w:marRight w:val="0"/>
          <w:marTop w:val="0"/>
          <w:marBottom w:val="0"/>
          <w:divBdr>
            <w:top w:val="none" w:sz="0" w:space="0" w:color="auto"/>
            <w:left w:val="none" w:sz="0" w:space="0" w:color="auto"/>
            <w:bottom w:val="none" w:sz="0" w:space="0" w:color="auto"/>
            <w:right w:val="none" w:sz="0" w:space="0" w:color="auto"/>
          </w:divBdr>
          <w:divsChild>
            <w:div w:id="1357077826">
              <w:marLeft w:val="0"/>
              <w:marRight w:val="0"/>
              <w:marTop w:val="0"/>
              <w:marBottom w:val="0"/>
              <w:divBdr>
                <w:top w:val="none" w:sz="0" w:space="0" w:color="auto"/>
                <w:left w:val="none" w:sz="0" w:space="0" w:color="auto"/>
                <w:bottom w:val="none" w:sz="0" w:space="0" w:color="auto"/>
                <w:right w:val="none" w:sz="0" w:space="0" w:color="auto"/>
              </w:divBdr>
            </w:div>
            <w:div w:id="1612741468">
              <w:marLeft w:val="0"/>
              <w:marRight w:val="0"/>
              <w:marTop w:val="0"/>
              <w:marBottom w:val="0"/>
              <w:divBdr>
                <w:top w:val="none" w:sz="0" w:space="0" w:color="auto"/>
                <w:left w:val="none" w:sz="0" w:space="0" w:color="auto"/>
                <w:bottom w:val="none" w:sz="0" w:space="0" w:color="auto"/>
                <w:right w:val="none" w:sz="0" w:space="0" w:color="auto"/>
              </w:divBdr>
            </w:div>
            <w:div w:id="617873626">
              <w:marLeft w:val="0"/>
              <w:marRight w:val="0"/>
              <w:marTop w:val="0"/>
              <w:marBottom w:val="0"/>
              <w:divBdr>
                <w:top w:val="none" w:sz="0" w:space="0" w:color="auto"/>
                <w:left w:val="none" w:sz="0" w:space="0" w:color="auto"/>
                <w:bottom w:val="none" w:sz="0" w:space="0" w:color="auto"/>
                <w:right w:val="none" w:sz="0" w:space="0" w:color="auto"/>
              </w:divBdr>
            </w:div>
            <w:div w:id="577517843">
              <w:marLeft w:val="0"/>
              <w:marRight w:val="0"/>
              <w:marTop w:val="0"/>
              <w:marBottom w:val="0"/>
              <w:divBdr>
                <w:top w:val="none" w:sz="0" w:space="0" w:color="auto"/>
                <w:left w:val="none" w:sz="0" w:space="0" w:color="auto"/>
                <w:bottom w:val="none" w:sz="0" w:space="0" w:color="auto"/>
                <w:right w:val="none" w:sz="0" w:space="0" w:color="auto"/>
              </w:divBdr>
            </w:div>
            <w:div w:id="626349400">
              <w:marLeft w:val="0"/>
              <w:marRight w:val="0"/>
              <w:marTop w:val="0"/>
              <w:marBottom w:val="0"/>
              <w:divBdr>
                <w:top w:val="none" w:sz="0" w:space="0" w:color="auto"/>
                <w:left w:val="none" w:sz="0" w:space="0" w:color="auto"/>
                <w:bottom w:val="none" w:sz="0" w:space="0" w:color="auto"/>
                <w:right w:val="none" w:sz="0" w:space="0" w:color="auto"/>
              </w:divBdr>
            </w:div>
            <w:div w:id="892540940">
              <w:marLeft w:val="0"/>
              <w:marRight w:val="0"/>
              <w:marTop w:val="0"/>
              <w:marBottom w:val="0"/>
              <w:divBdr>
                <w:top w:val="none" w:sz="0" w:space="0" w:color="auto"/>
                <w:left w:val="none" w:sz="0" w:space="0" w:color="auto"/>
                <w:bottom w:val="none" w:sz="0" w:space="0" w:color="auto"/>
                <w:right w:val="none" w:sz="0" w:space="0" w:color="auto"/>
              </w:divBdr>
            </w:div>
            <w:div w:id="23752690">
              <w:marLeft w:val="0"/>
              <w:marRight w:val="0"/>
              <w:marTop w:val="0"/>
              <w:marBottom w:val="0"/>
              <w:divBdr>
                <w:top w:val="none" w:sz="0" w:space="0" w:color="auto"/>
                <w:left w:val="none" w:sz="0" w:space="0" w:color="auto"/>
                <w:bottom w:val="none" w:sz="0" w:space="0" w:color="auto"/>
                <w:right w:val="none" w:sz="0" w:space="0" w:color="auto"/>
              </w:divBdr>
            </w:div>
            <w:div w:id="882445090">
              <w:marLeft w:val="0"/>
              <w:marRight w:val="0"/>
              <w:marTop w:val="0"/>
              <w:marBottom w:val="0"/>
              <w:divBdr>
                <w:top w:val="none" w:sz="0" w:space="0" w:color="auto"/>
                <w:left w:val="none" w:sz="0" w:space="0" w:color="auto"/>
                <w:bottom w:val="none" w:sz="0" w:space="0" w:color="auto"/>
                <w:right w:val="none" w:sz="0" w:space="0" w:color="auto"/>
              </w:divBdr>
            </w:div>
            <w:div w:id="340550918">
              <w:marLeft w:val="0"/>
              <w:marRight w:val="0"/>
              <w:marTop w:val="0"/>
              <w:marBottom w:val="0"/>
              <w:divBdr>
                <w:top w:val="none" w:sz="0" w:space="0" w:color="auto"/>
                <w:left w:val="none" w:sz="0" w:space="0" w:color="auto"/>
                <w:bottom w:val="none" w:sz="0" w:space="0" w:color="auto"/>
                <w:right w:val="none" w:sz="0" w:space="0" w:color="auto"/>
              </w:divBdr>
            </w:div>
            <w:div w:id="1124419090">
              <w:marLeft w:val="0"/>
              <w:marRight w:val="0"/>
              <w:marTop w:val="0"/>
              <w:marBottom w:val="0"/>
              <w:divBdr>
                <w:top w:val="none" w:sz="0" w:space="0" w:color="auto"/>
                <w:left w:val="none" w:sz="0" w:space="0" w:color="auto"/>
                <w:bottom w:val="none" w:sz="0" w:space="0" w:color="auto"/>
                <w:right w:val="none" w:sz="0" w:space="0" w:color="auto"/>
              </w:divBdr>
            </w:div>
            <w:div w:id="1161239840">
              <w:marLeft w:val="0"/>
              <w:marRight w:val="0"/>
              <w:marTop w:val="0"/>
              <w:marBottom w:val="0"/>
              <w:divBdr>
                <w:top w:val="none" w:sz="0" w:space="0" w:color="auto"/>
                <w:left w:val="none" w:sz="0" w:space="0" w:color="auto"/>
                <w:bottom w:val="none" w:sz="0" w:space="0" w:color="auto"/>
                <w:right w:val="none" w:sz="0" w:space="0" w:color="auto"/>
              </w:divBdr>
            </w:div>
            <w:div w:id="1929341316">
              <w:marLeft w:val="0"/>
              <w:marRight w:val="0"/>
              <w:marTop w:val="0"/>
              <w:marBottom w:val="0"/>
              <w:divBdr>
                <w:top w:val="none" w:sz="0" w:space="0" w:color="auto"/>
                <w:left w:val="none" w:sz="0" w:space="0" w:color="auto"/>
                <w:bottom w:val="none" w:sz="0" w:space="0" w:color="auto"/>
                <w:right w:val="none" w:sz="0" w:space="0" w:color="auto"/>
              </w:divBdr>
            </w:div>
            <w:div w:id="24907323">
              <w:marLeft w:val="0"/>
              <w:marRight w:val="0"/>
              <w:marTop w:val="0"/>
              <w:marBottom w:val="0"/>
              <w:divBdr>
                <w:top w:val="none" w:sz="0" w:space="0" w:color="auto"/>
                <w:left w:val="none" w:sz="0" w:space="0" w:color="auto"/>
                <w:bottom w:val="none" w:sz="0" w:space="0" w:color="auto"/>
                <w:right w:val="none" w:sz="0" w:space="0" w:color="auto"/>
              </w:divBdr>
            </w:div>
            <w:div w:id="1805923295">
              <w:marLeft w:val="0"/>
              <w:marRight w:val="0"/>
              <w:marTop w:val="0"/>
              <w:marBottom w:val="0"/>
              <w:divBdr>
                <w:top w:val="none" w:sz="0" w:space="0" w:color="auto"/>
                <w:left w:val="none" w:sz="0" w:space="0" w:color="auto"/>
                <w:bottom w:val="none" w:sz="0" w:space="0" w:color="auto"/>
                <w:right w:val="none" w:sz="0" w:space="0" w:color="auto"/>
              </w:divBdr>
            </w:div>
            <w:div w:id="2004047374">
              <w:marLeft w:val="0"/>
              <w:marRight w:val="0"/>
              <w:marTop w:val="0"/>
              <w:marBottom w:val="0"/>
              <w:divBdr>
                <w:top w:val="none" w:sz="0" w:space="0" w:color="auto"/>
                <w:left w:val="none" w:sz="0" w:space="0" w:color="auto"/>
                <w:bottom w:val="none" w:sz="0" w:space="0" w:color="auto"/>
                <w:right w:val="none" w:sz="0" w:space="0" w:color="auto"/>
              </w:divBdr>
            </w:div>
            <w:div w:id="73355934">
              <w:marLeft w:val="0"/>
              <w:marRight w:val="0"/>
              <w:marTop w:val="0"/>
              <w:marBottom w:val="0"/>
              <w:divBdr>
                <w:top w:val="none" w:sz="0" w:space="0" w:color="auto"/>
                <w:left w:val="none" w:sz="0" w:space="0" w:color="auto"/>
                <w:bottom w:val="none" w:sz="0" w:space="0" w:color="auto"/>
                <w:right w:val="none" w:sz="0" w:space="0" w:color="auto"/>
              </w:divBdr>
            </w:div>
            <w:div w:id="212547531">
              <w:marLeft w:val="0"/>
              <w:marRight w:val="0"/>
              <w:marTop w:val="0"/>
              <w:marBottom w:val="0"/>
              <w:divBdr>
                <w:top w:val="none" w:sz="0" w:space="0" w:color="auto"/>
                <w:left w:val="none" w:sz="0" w:space="0" w:color="auto"/>
                <w:bottom w:val="none" w:sz="0" w:space="0" w:color="auto"/>
                <w:right w:val="none" w:sz="0" w:space="0" w:color="auto"/>
              </w:divBdr>
            </w:div>
            <w:div w:id="2092778415">
              <w:marLeft w:val="0"/>
              <w:marRight w:val="0"/>
              <w:marTop w:val="0"/>
              <w:marBottom w:val="0"/>
              <w:divBdr>
                <w:top w:val="none" w:sz="0" w:space="0" w:color="auto"/>
                <w:left w:val="none" w:sz="0" w:space="0" w:color="auto"/>
                <w:bottom w:val="none" w:sz="0" w:space="0" w:color="auto"/>
                <w:right w:val="none" w:sz="0" w:space="0" w:color="auto"/>
              </w:divBdr>
            </w:div>
            <w:div w:id="1020593139">
              <w:marLeft w:val="0"/>
              <w:marRight w:val="0"/>
              <w:marTop w:val="0"/>
              <w:marBottom w:val="0"/>
              <w:divBdr>
                <w:top w:val="none" w:sz="0" w:space="0" w:color="auto"/>
                <w:left w:val="none" w:sz="0" w:space="0" w:color="auto"/>
                <w:bottom w:val="none" w:sz="0" w:space="0" w:color="auto"/>
                <w:right w:val="none" w:sz="0" w:space="0" w:color="auto"/>
              </w:divBdr>
            </w:div>
            <w:div w:id="395202867">
              <w:marLeft w:val="0"/>
              <w:marRight w:val="0"/>
              <w:marTop w:val="0"/>
              <w:marBottom w:val="0"/>
              <w:divBdr>
                <w:top w:val="none" w:sz="0" w:space="0" w:color="auto"/>
                <w:left w:val="none" w:sz="0" w:space="0" w:color="auto"/>
                <w:bottom w:val="none" w:sz="0" w:space="0" w:color="auto"/>
                <w:right w:val="none" w:sz="0" w:space="0" w:color="auto"/>
              </w:divBdr>
            </w:div>
            <w:div w:id="843780970">
              <w:marLeft w:val="0"/>
              <w:marRight w:val="0"/>
              <w:marTop w:val="0"/>
              <w:marBottom w:val="0"/>
              <w:divBdr>
                <w:top w:val="none" w:sz="0" w:space="0" w:color="auto"/>
                <w:left w:val="none" w:sz="0" w:space="0" w:color="auto"/>
                <w:bottom w:val="none" w:sz="0" w:space="0" w:color="auto"/>
                <w:right w:val="none" w:sz="0" w:space="0" w:color="auto"/>
              </w:divBdr>
            </w:div>
            <w:div w:id="1501431925">
              <w:marLeft w:val="0"/>
              <w:marRight w:val="0"/>
              <w:marTop w:val="0"/>
              <w:marBottom w:val="0"/>
              <w:divBdr>
                <w:top w:val="none" w:sz="0" w:space="0" w:color="auto"/>
                <w:left w:val="none" w:sz="0" w:space="0" w:color="auto"/>
                <w:bottom w:val="none" w:sz="0" w:space="0" w:color="auto"/>
                <w:right w:val="none" w:sz="0" w:space="0" w:color="auto"/>
              </w:divBdr>
            </w:div>
            <w:div w:id="2115787039">
              <w:marLeft w:val="0"/>
              <w:marRight w:val="0"/>
              <w:marTop w:val="0"/>
              <w:marBottom w:val="0"/>
              <w:divBdr>
                <w:top w:val="none" w:sz="0" w:space="0" w:color="auto"/>
                <w:left w:val="none" w:sz="0" w:space="0" w:color="auto"/>
                <w:bottom w:val="none" w:sz="0" w:space="0" w:color="auto"/>
                <w:right w:val="none" w:sz="0" w:space="0" w:color="auto"/>
              </w:divBdr>
            </w:div>
            <w:div w:id="257107556">
              <w:marLeft w:val="0"/>
              <w:marRight w:val="0"/>
              <w:marTop w:val="0"/>
              <w:marBottom w:val="0"/>
              <w:divBdr>
                <w:top w:val="none" w:sz="0" w:space="0" w:color="auto"/>
                <w:left w:val="none" w:sz="0" w:space="0" w:color="auto"/>
                <w:bottom w:val="none" w:sz="0" w:space="0" w:color="auto"/>
                <w:right w:val="none" w:sz="0" w:space="0" w:color="auto"/>
              </w:divBdr>
            </w:div>
            <w:div w:id="1543521585">
              <w:marLeft w:val="0"/>
              <w:marRight w:val="0"/>
              <w:marTop w:val="0"/>
              <w:marBottom w:val="0"/>
              <w:divBdr>
                <w:top w:val="none" w:sz="0" w:space="0" w:color="auto"/>
                <w:left w:val="none" w:sz="0" w:space="0" w:color="auto"/>
                <w:bottom w:val="none" w:sz="0" w:space="0" w:color="auto"/>
                <w:right w:val="none" w:sz="0" w:space="0" w:color="auto"/>
              </w:divBdr>
            </w:div>
            <w:div w:id="2007320020">
              <w:marLeft w:val="0"/>
              <w:marRight w:val="0"/>
              <w:marTop w:val="0"/>
              <w:marBottom w:val="0"/>
              <w:divBdr>
                <w:top w:val="none" w:sz="0" w:space="0" w:color="auto"/>
                <w:left w:val="none" w:sz="0" w:space="0" w:color="auto"/>
                <w:bottom w:val="none" w:sz="0" w:space="0" w:color="auto"/>
                <w:right w:val="none" w:sz="0" w:space="0" w:color="auto"/>
              </w:divBdr>
            </w:div>
            <w:div w:id="23675154">
              <w:marLeft w:val="0"/>
              <w:marRight w:val="0"/>
              <w:marTop w:val="0"/>
              <w:marBottom w:val="0"/>
              <w:divBdr>
                <w:top w:val="none" w:sz="0" w:space="0" w:color="auto"/>
                <w:left w:val="none" w:sz="0" w:space="0" w:color="auto"/>
                <w:bottom w:val="none" w:sz="0" w:space="0" w:color="auto"/>
                <w:right w:val="none" w:sz="0" w:space="0" w:color="auto"/>
              </w:divBdr>
            </w:div>
            <w:div w:id="2090153613">
              <w:marLeft w:val="0"/>
              <w:marRight w:val="0"/>
              <w:marTop w:val="0"/>
              <w:marBottom w:val="0"/>
              <w:divBdr>
                <w:top w:val="none" w:sz="0" w:space="0" w:color="auto"/>
                <w:left w:val="none" w:sz="0" w:space="0" w:color="auto"/>
                <w:bottom w:val="none" w:sz="0" w:space="0" w:color="auto"/>
                <w:right w:val="none" w:sz="0" w:space="0" w:color="auto"/>
              </w:divBdr>
            </w:div>
            <w:div w:id="1387140871">
              <w:marLeft w:val="0"/>
              <w:marRight w:val="0"/>
              <w:marTop w:val="0"/>
              <w:marBottom w:val="0"/>
              <w:divBdr>
                <w:top w:val="none" w:sz="0" w:space="0" w:color="auto"/>
                <w:left w:val="none" w:sz="0" w:space="0" w:color="auto"/>
                <w:bottom w:val="none" w:sz="0" w:space="0" w:color="auto"/>
                <w:right w:val="none" w:sz="0" w:space="0" w:color="auto"/>
              </w:divBdr>
            </w:div>
            <w:div w:id="1749228724">
              <w:marLeft w:val="0"/>
              <w:marRight w:val="0"/>
              <w:marTop w:val="0"/>
              <w:marBottom w:val="0"/>
              <w:divBdr>
                <w:top w:val="none" w:sz="0" w:space="0" w:color="auto"/>
                <w:left w:val="none" w:sz="0" w:space="0" w:color="auto"/>
                <w:bottom w:val="none" w:sz="0" w:space="0" w:color="auto"/>
                <w:right w:val="none" w:sz="0" w:space="0" w:color="auto"/>
              </w:divBdr>
            </w:div>
            <w:div w:id="1028793789">
              <w:marLeft w:val="0"/>
              <w:marRight w:val="0"/>
              <w:marTop w:val="0"/>
              <w:marBottom w:val="0"/>
              <w:divBdr>
                <w:top w:val="none" w:sz="0" w:space="0" w:color="auto"/>
                <w:left w:val="none" w:sz="0" w:space="0" w:color="auto"/>
                <w:bottom w:val="none" w:sz="0" w:space="0" w:color="auto"/>
                <w:right w:val="none" w:sz="0" w:space="0" w:color="auto"/>
              </w:divBdr>
            </w:div>
            <w:div w:id="1497529852">
              <w:marLeft w:val="0"/>
              <w:marRight w:val="0"/>
              <w:marTop w:val="0"/>
              <w:marBottom w:val="0"/>
              <w:divBdr>
                <w:top w:val="none" w:sz="0" w:space="0" w:color="auto"/>
                <w:left w:val="none" w:sz="0" w:space="0" w:color="auto"/>
                <w:bottom w:val="none" w:sz="0" w:space="0" w:color="auto"/>
                <w:right w:val="none" w:sz="0" w:space="0" w:color="auto"/>
              </w:divBdr>
            </w:div>
            <w:div w:id="1339307924">
              <w:marLeft w:val="0"/>
              <w:marRight w:val="0"/>
              <w:marTop w:val="0"/>
              <w:marBottom w:val="0"/>
              <w:divBdr>
                <w:top w:val="none" w:sz="0" w:space="0" w:color="auto"/>
                <w:left w:val="none" w:sz="0" w:space="0" w:color="auto"/>
                <w:bottom w:val="none" w:sz="0" w:space="0" w:color="auto"/>
                <w:right w:val="none" w:sz="0" w:space="0" w:color="auto"/>
              </w:divBdr>
            </w:div>
            <w:div w:id="1168862910">
              <w:marLeft w:val="0"/>
              <w:marRight w:val="0"/>
              <w:marTop w:val="0"/>
              <w:marBottom w:val="0"/>
              <w:divBdr>
                <w:top w:val="none" w:sz="0" w:space="0" w:color="auto"/>
                <w:left w:val="none" w:sz="0" w:space="0" w:color="auto"/>
                <w:bottom w:val="none" w:sz="0" w:space="0" w:color="auto"/>
                <w:right w:val="none" w:sz="0" w:space="0" w:color="auto"/>
              </w:divBdr>
            </w:div>
            <w:div w:id="690691582">
              <w:marLeft w:val="0"/>
              <w:marRight w:val="0"/>
              <w:marTop w:val="0"/>
              <w:marBottom w:val="0"/>
              <w:divBdr>
                <w:top w:val="none" w:sz="0" w:space="0" w:color="auto"/>
                <w:left w:val="none" w:sz="0" w:space="0" w:color="auto"/>
                <w:bottom w:val="none" w:sz="0" w:space="0" w:color="auto"/>
                <w:right w:val="none" w:sz="0" w:space="0" w:color="auto"/>
              </w:divBdr>
            </w:div>
            <w:div w:id="441346339">
              <w:marLeft w:val="0"/>
              <w:marRight w:val="0"/>
              <w:marTop w:val="0"/>
              <w:marBottom w:val="0"/>
              <w:divBdr>
                <w:top w:val="none" w:sz="0" w:space="0" w:color="auto"/>
                <w:left w:val="none" w:sz="0" w:space="0" w:color="auto"/>
                <w:bottom w:val="none" w:sz="0" w:space="0" w:color="auto"/>
                <w:right w:val="none" w:sz="0" w:space="0" w:color="auto"/>
              </w:divBdr>
            </w:div>
            <w:div w:id="381056932">
              <w:marLeft w:val="0"/>
              <w:marRight w:val="0"/>
              <w:marTop w:val="0"/>
              <w:marBottom w:val="0"/>
              <w:divBdr>
                <w:top w:val="none" w:sz="0" w:space="0" w:color="auto"/>
                <w:left w:val="none" w:sz="0" w:space="0" w:color="auto"/>
                <w:bottom w:val="none" w:sz="0" w:space="0" w:color="auto"/>
                <w:right w:val="none" w:sz="0" w:space="0" w:color="auto"/>
              </w:divBdr>
            </w:div>
            <w:div w:id="17949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1327">
      <w:bodyDiv w:val="1"/>
      <w:marLeft w:val="0"/>
      <w:marRight w:val="0"/>
      <w:marTop w:val="0"/>
      <w:marBottom w:val="0"/>
      <w:divBdr>
        <w:top w:val="none" w:sz="0" w:space="0" w:color="auto"/>
        <w:left w:val="none" w:sz="0" w:space="0" w:color="auto"/>
        <w:bottom w:val="none" w:sz="0" w:space="0" w:color="auto"/>
        <w:right w:val="none" w:sz="0" w:space="0" w:color="auto"/>
      </w:divBdr>
      <w:divsChild>
        <w:div w:id="1582521890">
          <w:marLeft w:val="0"/>
          <w:marRight w:val="0"/>
          <w:marTop w:val="0"/>
          <w:marBottom w:val="0"/>
          <w:divBdr>
            <w:top w:val="none" w:sz="0" w:space="0" w:color="auto"/>
            <w:left w:val="none" w:sz="0" w:space="0" w:color="auto"/>
            <w:bottom w:val="none" w:sz="0" w:space="0" w:color="auto"/>
            <w:right w:val="none" w:sz="0" w:space="0" w:color="auto"/>
          </w:divBdr>
          <w:divsChild>
            <w:div w:id="1683707141">
              <w:marLeft w:val="0"/>
              <w:marRight w:val="0"/>
              <w:marTop w:val="0"/>
              <w:marBottom w:val="0"/>
              <w:divBdr>
                <w:top w:val="none" w:sz="0" w:space="0" w:color="auto"/>
                <w:left w:val="none" w:sz="0" w:space="0" w:color="auto"/>
                <w:bottom w:val="none" w:sz="0" w:space="0" w:color="auto"/>
                <w:right w:val="none" w:sz="0" w:space="0" w:color="auto"/>
              </w:divBdr>
            </w:div>
            <w:div w:id="1400399852">
              <w:marLeft w:val="0"/>
              <w:marRight w:val="0"/>
              <w:marTop w:val="0"/>
              <w:marBottom w:val="0"/>
              <w:divBdr>
                <w:top w:val="none" w:sz="0" w:space="0" w:color="auto"/>
                <w:left w:val="none" w:sz="0" w:space="0" w:color="auto"/>
                <w:bottom w:val="none" w:sz="0" w:space="0" w:color="auto"/>
                <w:right w:val="none" w:sz="0" w:space="0" w:color="auto"/>
              </w:divBdr>
            </w:div>
            <w:div w:id="1993943874">
              <w:marLeft w:val="0"/>
              <w:marRight w:val="0"/>
              <w:marTop w:val="0"/>
              <w:marBottom w:val="0"/>
              <w:divBdr>
                <w:top w:val="none" w:sz="0" w:space="0" w:color="auto"/>
                <w:left w:val="none" w:sz="0" w:space="0" w:color="auto"/>
                <w:bottom w:val="none" w:sz="0" w:space="0" w:color="auto"/>
                <w:right w:val="none" w:sz="0" w:space="0" w:color="auto"/>
              </w:divBdr>
            </w:div>
            <w:div w:id="319890455">
              <w:marLeft w:val="0"/>
              <w:marRight w:val="0"/>
              <w:marTop w:val="0"/>
              <w:marBottom w:val="0"/>
              <w:divBdr>
                <w:top w:val="none" w:sz="0" w:space="0" w:color="auto"/>
                <w:left w:val="none" w:sz="0" w:space="0" w:color="auto"/>
                <w:bottom w:val="none" w:sz="0" w:space="0" w:color="auto"/>
                <w:right w:val="none" w:sz="0" w:space="0" w:color="auto"/>
              </w:divBdr>
            </w:div>
            <w:div w:id="735515554">
              <w:marLeft w:val="0"/>
              <w:marRight w:val="0"/>
              <w:marTop w:val="0"/>
              <w:marBottom w:val="0"/>
              <w:divBdr>
                <w:top w:val="none" w:sz="0" w:space="0" w:color="auto"/>
                <w:left w:val="none" w:sz="0" w:space="0" w:color="auto"/>
                <w:bottom w:val="none" w:sz="0" w:space="0" w:color="auto"/>
                <w:right w:val="none" w:sz="0" w:space="0" w:color="auto"/>
              </w:divBdr>
            </w:div>
            <w:div w:id="723217940">
              <w:marLeft w:val="0"/>
              <w:marRight w:val="0"/>
              <w:marTop w:val="0"/>
              <w:marBottom w:val="0"/>
              <w:divBdr>
                <w:top w:val="none" w:sz="0" w:space="0" w:color="auto"/>
                <w:left w:val="none" w:sz="0" w:space="0" w:color="auto"/>
                <w:bottom w:val="none" w:sz="0" w:space="0" w:color="auto"/>
                <w:right w:val="none" w:sz="0" w:space="0" w:color="auto"/>
              </w:divBdr>
            </w:div>
            <w:div w:id="721371475">
              <w:marLeft w:val="0"/>
              <w:marRight w:val="0"/>
              <w:marTop w:val="0"/>
              <w:marBottom w:val="0"/>
              <w:divBdr>
                <w:top w:val="none" w:sz="0" w:space="0" w:color="auto"/>
                <w:left w:val="none" w:sz="0" w:space="0" w:color="auto"/>
                <w:bottom w:val="none" w:sz="0" w:space="0" w:color="auto"/>
                <w:right w:val="none" w:sz="0" w:space="0" w:color="auto"/>
              </w:divBdr>
            </w:div>
            <w:div w:id="521282211">
              <w:marLeft w:val="0"/>
              <w:marRight w:val="0"/>
              <w:marTop w:val="0"/>
              <w:marBottom w:val="0"/>
              <w:divBdr>
                <w:top w:val="none" w:sz="0" w:space="0" w:color="auto"/>
                <w:left w:val="none" w:sz="0" w:space="0" w:color="auto"/>
                <w:bottom w:val="none" w:sz="0" w:space="0" w:color="auto"/>
                <w:right w:val="none" w:sz="0" w:space="0" w:color="auto"/>
              </w:divBdr>
            </w:div>
            <w:div w:id="1682662116">
              <w:marLeft w:val="0"/>
              <w:marRight w:val="0"/>
              <w:marTop w:val="0"/>
              <w:marBottom w:val="0"/>
              <w:divBdr>
                <w:top w:val="none" w:sz="0" w:space="0" w:color="auto"/>
                <w:left w:val="none" w:sz="0" w:space="0" w:color="auto"/>
                <w:bottom w:val="none" w:sz="0" w:space="0" w:color="auto"/>
                <w:right w:val="none" w:sz="0" w:space="0" w:color="auto"/>
              </w:divBdr>
            </w:div>
            <w:div w:id="1602176907">
              <w:marLeft w:val="0"/>
              <w:marRight w:val="0"/>
              <w:marTop w:val="0"/>
              <w:marBottom w:val="0"/>
              <w:divBdr>
                <w:top w:val="none" w:sz="0" w:space="0" w:color="auto"/>
                <w:left w:val="none" w:sz="0" w:space="0" w:color="auto"/>
                <w:bottom w:val="none" w:sz="0" w:space="0" w:color="auto"/>
                <w:right w:val="none" w:sz="0" w:space="0" w:color="auto"/>
              </w:divBdr>
            </w:div>
            <w:div w:id="747188434">
              <w:marLeft w:val="0"/>
              <w:marRight w:val="0"/>
              <w:marTop w:val="0"/>
              <w:marBottom w:val="0"/>
              <w:divBdr>
                <w:top w:val="none" w:sz="0" w:space="0" w:color="auto"/>
                <w:left w:val="none" w:sz="0" w:space="0" w:color="auto"/>
                <w:bottom w:val="none" w:sz="0" w:space="0" w:color="auto"/>
                <w:right w:val="none" w:sz="0" w:space="0" w:color="auto"/>
              </w:divBdr>
            </w:div>
            <w:div w:id="103155785">
              <w:marLeft w:val="0"/>
              <w:marRight w:val="0"/>
              <w:marTop w:val="0"/>
              <w:marBottom w:val="0"/>
              <w:divBdr>
                <w:top w:val="none" w:sz="0" w:space="0" w:color="auto"/>
                <w:left w:val="none" w:sz="0" w:space="0" w:color="auto"/>
                <w:bottom w:val="none" w:sz="0" w:space="0" w:color="auto"/>
                <w:right w:val="none" w:sz="0" w:space="0" w:color="auto"/>
              </w:divBdr>
            </w:div>
            <w:div w:id="1870029556">
              <w:marLeft w:val="0"/>
              <w:marRight w:val="0"/>
              <w:marTop w:val="0"/>
              <w:marBottom w:val="0"/>
              <w:divBdr>
                <w:top w:val="none" w:sz="0" w:space="0" w:color="auto"/>
                <w:left w:val="none" w:sz="0" w:space="0" w:color="auto"/>
                <w:bottom w:val="none" w:sz="0" w:space="0" w:color="auto"/>
                <w:right w:val="none" w:sz="0" w:space="0" w:color="auto"/>
              </w:divBdr>
            </w:div>
            <w:div w:id="1062369517">
              <w:marLeft w:val="0"/>
              <w:marRight w:val="0"/>
              <w:marTop w:val="0"/>
              <w:marBottom w:val="0"/>
              <w:divBdr>
                <w:top w:val="none" w:sz="0" w:space="0" w:color="auto"/>
                <w:left w:val="none" w:sz="0" w:space="0" w:color="auto"/>
                <w:bottom w:val="none" w:sz="0" w:space="0" w:color="auto"/>
                <w:right w:val="none" w:sz="0" w:space="0" w:color="auto"/>
              </w:divBdr>
            </w:div>
            <w:div w:id="1409618420">
              <w:marLeft w:val="0"/>
              <w:marRight w:val="0"/>
              <w:marTop w:val="0"/>
              <w:marBottom w:val="0"/>
              <w:divBdr>
                <w:top w:val="none" w:sz="0" w:space="0" w:color="auto"/>
                <w:left w:val="none" w:sz="0" w:space="0" w:color="auto"/>
                <w:bottom w:val="none" w:sz="0" w:space="0" w:color="auto"/>
                <w:right w:val="none" w:sz="0" w:space="0" w:color="auto"/>
              </w:divBdr>
            </w:div>
            <w:div w:id="1155494199">
              <w:marLeft w:val="0"/>
              <w:marRight w:val="0"/>
              <w:marTop w:val="0"/>
              <w:marBottom w:val="0"/>
              <w:divBdr>
                <w:top w:val="none" w:sz="0" w:space="0" w:color="auto"/>
                <w:left w:val="none" w:sz="0" w:space="0" w:color="auto"/>
                <w:bottom w:val="none" w:sz="0" w:space="0" w:color="auto"/>
                <w:right w:val="none" w:sz="0" w:space="0" w:color="auto"/>
              </w:divBdr>
            </w:div>
            <w:div w:id="1683899123">
              <w:marLeft w:val="0"/>
              <w:marRight w:val="0"/>
              <w:marTop w:val="0"/>
              <w:marBottom w:val="0"/>
              <w:divBdr>
                <w:top w:val="none" w:sz="0" w:space="0" w:color="auto"/>
                <w:left w:val="none" w:sz="0" w:space="0" w:color="auto"/>
                <w:bottom w:val="none" w:sz="0" w:space="0" w:color="auto"/>
                <w:right w:val="none" w:sz="0" w:space="0" w:color="auto"/>
              </w:divBdr>
            </w:div>
            <w:div w:id="2125684364">
              <w:marLeft w:val="0"/>
              <w:marRight w:val="0"/>
              <w:marTop w:val="0"/>
              <w:marBottom w:val="0"/>
              <w:divBdr>
                <w:top w:val="none" w:sz="0" w:space="0" w:color="auto"/>
                <w:left w:val="none" w:sz="0" w:space="0" w:color="auto"/>
                <w:bottom w:val="none" w:sz="0" w:space="0" w:color="auto"/>
                <w:right w:val="none" w:sz="0" w:space="0" w:color="auto"/>
              </w:divBdr>
            </w:div>
            <w:div w:id="1141771664">
              <w:marLeft w:val="0"/>
              <w:marRight w:val="0"/>
              <w:marTop w:val="0"/>
              <w:marBottom w:val="0"/>
              <w:divBdr>
                <w:top w:val="none" w:sz="0" w:space="0" w:color="auto"/>
                <w:left w:val="none" w:sz="0" w:space="0" w:color="auto"/>
                <w:bottom w:val="none" w:sz="0" w:space="0" w:color="auto"/>
                <w:right w:val="none" w:sz="0" w:space="0" w:color="auto"/>
              </w:divBdr>
            </w:div>
            <w:div w:id="1415476117">
              <w:marLeft w:val="0"/>
              <w:marRight w:val="0"/>
              <w:marTop w:val="0"/>
              <w:marBottom w:val="0"/>
              <w:divBdr>
                <w:top w:val="none" w:sz="0" w:space="0" w:color="auto"/>
                <w:left w:val="none" w:sz="0" w:space="0" w:color="auto"/>
                <w:bottom w:val="none" w:sz="0" w:space="0" w:color="auto"/>
                <w:right w:val="none" w:sz="0" w:space="0" w:color="auto"/>
              </w:divBdr>
            </w:div>
            <w:div w:id="1022393469">
              <w:marLeft w:val="0"/>
              <w:marRight w:val="0"/>
              <w:marTop w:val="0"/>
              <w:marBottom w:val="0"/>
              <w:divBdr>
                <w:top w:val="none" w:sz="0" w:space="0" w:color="auto"/>
                <w:left w:val="none" w:sz="0" w:space="0" w:color="auto"/>
                <w:bottom w:val="none" w:sz="0" w:space="0" w:color="auto"/>
                <w:right w:val="none" w:sz="0" w:space="0" w:color="auto"/>
              </w:divBdr>
            </w:div>
            <w:div w:id="1671299271">
              <w:marLeft w:val="0"/>
              <w:marRight w:val="0"/>
              <w:marTop w:val="0"/>
              <w:marBottom w:val="0"/>
              <w:divBdr>
                <w:top w:val="none" w:sz="0" w:space="0" w:color="auto"/>
                <w:left w:val="none" w:sz="0" w:space="0" w:color="auto"/>
                <w:bottom w:val="none" w:sz="0" w:space="0" w:color="auto"/>
                <w:right w:val="none" w:sz="0" w:space="0" w:color="auto"/>
              </w:divBdr>
            </w:div>
            <w:div w:id="1611820398">
              <w:marLeft w:val="0"/>
              <w:marRight w:val="0"/>
              <w:marTop w:val="0"/>
              <w:marBottom w:val="0"/>
              <w:divBdr>
                <w:top w:val="none" w:sz="0" w:space="0" w:color="auto"/>
                <w:left w:val="none" w:sz="0" w:space="0" w:color="auto"/>
                <w:bottom w:val="none" w:sz="0" w:space="0" w:color="auto"/>
                <w:right w:val="none" w:sz="0" w:space="0" w:color="auto"/>
              </w:divBdr>
            </w:div>
            <w:div w:id="997075596">
              <w:marLeft w:val="0"/>
              <w:marRight w:val="0"/>
              <w:marTop w:val="0"/>
              <w:marBottom w:val="0"/>
              <w:divBdr>
                <w:top w:val="none" w:sz="0" w:space="0" w:color="auto"/>
                <w:left w:val="none" w:sz="0" w:space="0" w:color="auto"/>
                <w:bottom w:val="none" w:sz="0" w:space="0" w:color="auto"/>
                <w:right w:val="none" w:sz="0" w:space="0" w:color="auto"/>
              </w:divBdr>
            </w:div>
            <w:div w:id="1561819330">
              <w:marLeft w:val="0"/>
              <w:marRight w:val="0"/>
              <w:marTop w:val="0"/>
              <w:marBottom w:val="0"/>
              <w:divBdr>
                <w:top w:val="none" w:sz="0" w:space="0" w:color="auto"/>
                <w:left w:val="none" w:sz="0" w:space="0" w:color="auto"/>
                <w:bottom w:val="none" w:sz="0" w:space="0" w:color="auto"/>
                <w:right w:val="none" w:sz="0" w:space="0" w:color="auto"/>
              </w:divBdr>
            </w:div>
            <w:div w:id="1663583591">
              <w:marLeft w:val="0"/>
              <w:marRight w:val="0"/>
              <w:marTop w:val="0"/>
              <w:marBottom w:val="0"/>
              <w:divBdr>
                <w:top w:val="none" w:sz="0" w:space="0" w:color="auto"/>
                <w:left w:val="none" w:sz="0" w:space="0" w:color="auto"/>
                <w:bottom w:val="none" w:sz="0" w:space="0" w:color="auto"/>
                <w:right w:val="none" w:sz="0" w:space="0" w:color="auto"/>
              </w:divBdr>
            </w:div>
            <w:div w:id="259796079">
              <w:marLeft w:val="0"/>
              <w:marRight w:val="0"/>
              <w:marTop w:val="0"/>
              <w:marBottom w:val="0"/>
              <w:divBdr>
                <w:top w:val="none" w:sz="0" w:space="0" w:color="auto"/>
                <w:left w:val="none" w:sz="0" w:space="0" w:color="auto"/>
                <w:bottom w:val="none" w:sz="0" w:space="0" w:color="auto"/>
                <w:right w:val="none" w:sz="0" w:space="0" w:color="auto"/>
              </w:divBdr>
            </w:div>
            <w:div w:id="1072893010">
              <w:marLeft w:val="0"/>
              <w:marRight w:val="0"/>
              <w:marTop w:val="0"/>
              <w:marBottom w:val="0"/>
              <w:divBdr>
                <w:top w:val="none" w:sz="0" w:space="0" w:color="auto"/>
                <w:left w:val="none" w:sz="0" w:space="0" w:color="auto"/>
                <w:bottom w:val="none" w:sz="0" w:space="0" w:color="auto"/>
                <w:right w:val="none" w:sz="0" w:space="0" w:color="auto"/>
              </w:divBdr>
            </w:div>
            <w:div w:id="777944857">
              <w:marLeft w:val="0"/>
              <w:marRight w:val="0"/>
              <w:marTop w:val="0"/>
              <w:marBottom w:val="0"/>
              <w:divBdr>
                <w:top w:val="none" w:sz="0" w:space="0" w:color="auto"/>
                <w:left w:val="none" w:sz="0" w:space="0" w:color="auto"/>
                <w:bottom w:val="none" w:sz="0" w:space="0" w:color="auto"/>
                <w:right w:val="none" w:sz="0" w:space="0" w:color="auto"/>
              </w:divBdr>
            </w:div>
            <w:div w:id="527525679">
              <w:marLeft w:val="0"/>
              <w:marRight w:val="0"/>
              <w:marTop w:val="0"/>
              <w:marBottom w:val="0"/>
              <w:divBdr>
                <w:top w:val="none" w:sz="0" w:space="0" w:color="auto"/>
                <w:left w:val="none" w:sz="0" w:space="0" w:color="auto"/>
                <w:bottom w:val="none" w:sz="0" w:space="0" w:color="auto"/>
                <w:right w:val="none" w:sz="0" w:space="0" w:color="auto"/>
              </w:divBdr>
            </w:div>
            <w:div w:id="221404787">
              <w:marLeft w:val="0"/>
              <w:marRight w:val="0"/>
              <w:marTop w:val="0"/>
              <w:marBottom w:val="0"/>
              <w:divBdr>
                <w:top w:val="none" w:sz="0" w:space="0" w:color="auto"/>
                <w:left w:val="none" w:sz="0" w:space="0" w:color="auto"/>
                <w:bottom w:val="none" w:sz="0" w:space="0" w:color="auto"/>
                <w:right w:val="none" w:sz="0" w:space="0" w:color="auto"/>
              </w:divBdr>
            </w:div>
            <w:div w:id="2119135354">
              <w:marLeft w:val="0"/>
              <w:marRight w:val="0"/>
              <w:marTop w:val="0"/>
              <w:marBottom w:val="0"/>
              <w:divBdr>
                <w:top w:val="none" w:sz="0" w:space="0" w:color="auto"/>
                <w:left w:val="none" w:sz="0" w:space="0" w:color="auto"/>
                <w:bottom w:val="none" w:sz="0" w:space="0" w:color="auto"/>
                <w:right w:val="none" w:sz="0" w:space="0" w:color="auto"/>
              </w:divBdr>
            </w:div>
            <w:div w:id="507406130">
              <w:marLeft w:val="0"/>
              <w:marRight w:val="0"/>
              <w:marTop w:val="0"/>
              <w:marBottom w:val="0"/>
              <w:divBdr>
                <w:top w:val="none" w:sz="0" w:space="0" w:color="auto"/>
                <w:left w:val="none" w:sz="0" w:space="0" w:color="auto"/>
                <w:bottom w:val="none" w:sz="0" w:space="0" w:color="auto"/>
                <w:right w:val="none" w:sz="0" w:space="0" w:color="auto"/>
              </w:divBdr>
            </w:div>
            <w:div w:id="22755087">
              <w:marLeft w:val="0"/>
              <w:marRight w:val="0"/>
              <w:marTop w:val="0"/>
              <w:marBottom w:val="0"/>
              <w:divBdr>
                <w:top w:val="none" w:sz="0" w:space="0" w:color="auto"/>
                <w:left w:val="none" w:sz="0" w:space="0" w:color="auto"/>
                <w:bottom w:val="none" w:sz="0" w:space="0" w:color="auto"/>
                <w:right w:val="none" w:sz="0" w:space="0" w:color="auto"/>
              </w:divBdr>
            </w:div>
            <w:div w:id="1375815132">
              <w:marLeft w:val="0"/>
              <w:marRight w:val="0"/>
              <w:marTop w:val="0"/>
              <w:marBottom w:val="0"/>
              <w:divBdr>
                <w:top w:val="none" w:sz="0" w:space="0" w:color="auto"/>
                <w:left w:val="none" w:sz="0" w:space="0" w:color="auto"/>
                <w:bottom w:val="none" w:sz="0" w:space="0" w:color="auto"/>
                <w:right w:val="none" w:sz="0" w:space="0" w:color="auto"/>
              </w:divBdr>
            </w:div>
            <w:div w:id="390467327">
              <w:marLeft w:val="0"/>
              <w:marRight w:val="0"/>
              <w:marTop w:val="0"/>
              <w:marBottom w:val="0"/>
              <w:divBdr>
                <w:top w:val="none" w:sz="0" w:space="0" w:color="auto"/>
                <w:left w:val="none" w:sz="0" w:space="0" w:color="auto"/>
                <w:bottom w:val="none" w:sz="0" w:space="0" w:color="auto"/>
                <w:right w:val="none" w:sz="0" w:space="0" w:color="auto"/>
              </w:divBdr>
            </w:div>
            <w:div w:id="1472940484">
              <w:marLeft w:val="0"/>
              <w:marRight w:val="0"/>
              <w:marTop w:val="0"/>
              <w:marBottom w:val="0"/>
              <w:divBdr>
                <w:top w:val="none" w:sz="0" w:space="0" w:color="auto"/>
                <w:left w:val="none" w:sz="0" w:space="0" w:color="auto"/>
                <w:bottom w:val="none" w:sz="0" w:space="0" w:color="auto"/>
                <w:right w:val="none" w:sz="0" w:space="0" w:color="auto"/>
              </w:divBdr>
            </w:div>
            <w:div w:id="19029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3134">
      <w:bodyDiv w:val="1"/>
      <w:marLeft w:val="0"/>
      <w:marRight w:val="0"/>
      <w:marTop w:val="0"/>
      <w:marBottom w:val="0"/>
      <w:divBdr>
        <w:top w:val="none" w:sz="0" w:space="0" w:color="auto"/>
        <w:left w:val="none" w:sz="0" w:space="0" w:color="auto"/>
        <w:bottom w:val="none" w:sz="0" w:space="0" w:color="auto"/>
        <w:right w:val="none" w:sz="0" w:space="0" w:color="auto"/>
      </w:divBdr>
      <w:divsChild>
        <w:div w:id="514274764">
          <w:marLeft w:val="0"/>
          <w:marRight w:val="0"/>
          <w:marTop w:val="0"/>
          <w:marBottom w:val="0"/>
          <w:divBdr>
            <w:top w:val="none" w:sz="0" w:space="0" w:color="auto"/>
            <w:left w:val="none" w:sz="0" w:space="0" w:color="auto"/>
            <w:bottom w:val="none" w:sz="0" w:space="0" w:color="auto"/>
            <w:right w:val="none" w:sz="0" w:space="0" w:color="auto"/>
          </w:divBdr>
          <w:divsChild>
            <w:div w:id="655719187">
              <w:marLeft w:val="0"/>
              <w:marRight w:val="0"/>
              <w:marTop w:val="0"/>
              <w:marBottom w:val="0"/>
              <w:divBdr>
                <w:top w:val="none" w:sz="0" w:space="0" w:color="auto"/>
                <w:left w:val="none" w:sz="0" w:space="0" w:color="auto"/>
                <w:bottom w:val="none" w:sz="0" w:space="0" w:color="auto"/>
                <w:right w:val="none" w:sz="0" w:space="0" w:color="auto"/>
              </w:divBdr>
            </w:div>
            <w:div w:id="710108546">
              <w:marLeft w:val="0"/>
              <w:marRight w:val="0"/>
              <w:marTop w:val="0"/>
              <w:marBottom w:val="0"/>
              <w:divBdr>
                <w:top w:val="none" w:sz="0" w:space="0" w:color="auto"/>
                <w:left w:val="none" w:sz="0" w:space="0" w:color="auto"/>
                <w:bottom w:val="none" w:sz="0" w:space="0" w:color="auto"/>
                <w:right w:val="none" w:sz="0" w:space="0" w:color="auto"/>
              </w:divBdr>
            </w:div>
            <w:div w:id="1640959541">
              <w:marLeft w:val="0"/>
              <w:marRight w:val="0"/>
              <w:marTop w:val="0"/>
              <w:marBottom w:val="0"/>
              <w:divBdr>
                <w:top w:val="none" w:sz="0" w:space="0" w:color="auto"/>
                <w:left w:val="none" w:sz="0" w:space="0" w:color="auto"/>
                <w:bottom w:val="none" w:sz="0" w:space="0" w:color="auto"/>
                <w:right w:val="none" w:sz="0" w:space="0" w:color="auto"/>
              </w:divBdr>
            </w:div>
            <w:div w:id="623846385">
              <w:marLeft w:val="0"/>
              <w:marRight w:val="0"/>
              <w:marTop w:val="0"/>
              <w:marBottom w:val="0"/>
              <w:divBdr>
                <w:top w:val="none" w:sz="0" w:space="0" w:color="auto"/>
                <w:left w:val="none" w:sz="0" w:space="0" w:color="auto"/>
                <w:bottom w:val="none" w:sz="0" w:space="0" w:color="auto"/>
                <w:right w:val="none" w:sz="0" w:space="0" w:color="auto"/>
              </w:divBdr>
            </w:div>
            <w:div w:id="1455754793">
              <w:marLeft w:val="0"/>
              <w:marRight w:val="0"/>
              <w:marTop w:val="0"/>
              <w:marBottom w:val="0"/>
              <w:divBdr>
                <w:top w:val="none" w:sz="0" w:space="0" w:color="auto"/>
                <w:left w:val="none" w:sz="0" w:space="0" w:color="auto"/>
                <w:bottom w:val="none" w:sz="0" w:space="0" w:color="auto"/>
                <w:right w:val="none" w:sz="0" w:space="0" w:color="auto"/>
              </w:divBdr>
            </w:div>
            <w:div w:id="1281689577">
              <w:marLeft w:val="0"/>
              <w:marRight w:val="0"/>
              <w:marTop w:val="0"/>
              <w:marBottom w:val="0"/>
              <w:divBdr>
                <w:top w:val="none" w:sz="0" w:space="0" w:color="auto"/>
                <w:left w:val="none" w:sz="0" w:space="0" w:color="auto"/>
                <w:bottom w:val="none" w:sz="0" w:space="0" w:color="auto"/>
                <w:right w:val="none" w:sz="0" w:space="0" w:color="auto"/>
              </w:divBdr>
            </w:div>
            <w:div w:id="2086023239">
              <w:marLeft w:val="0"/>
              <w:marRight w:val="0"/>
              <w:marTop w:val="0"/>
              <w:marBottom w:val="0"/>
              <w:divBdr>
                <w:top w:val="none" w:sz="0" w:space="0" w:color="auto"/>
                <w:left w:val="none" w:sz="0" w:space="0" w:color="auto"/>
                <w:bottom w:val="none" w:sz="0" w:space="0" w:color="auto"/>
                <w:right w:val="none" w:sz="0" w:space="0" w:color="auto"/>
              </w:divBdr>
            </w:div>
            <w:div w:id="410394698">
              <w:marLeft w:val="0"/>
              <w:marRight w:val="0"/>
              <w:marTop w:val="0"/>
              <w:marBottom w:val="0"/>
              <w:divBdr>
                <w:top w:val="none" w:sz="0" w:space="0" w:color="auto"/>
                <w:left w:val="none" w:sz="0" w:space="0" w:color="auto"/>
                <w:bottom w:val="none" w:sz="0" w:space="0" w:color="auto"/>
                <w:right w:val="none" w:sz="0" w:space="0" w:color="auto"/>
              </w:divBdr>
            </w:div>
            <w:div w:id="1020428020">
              <w:marLeft w:val="0"/>
              <w:marRight w:val="0"/>
              <w:marTop w:val="0"/>
              <w:marBottom w:val="0"/>
              <w:divBdr>
                <w:top w:val="none" w:sz="0" w:space="0" w:color="auto"/>
                <w:left w:val="none" w:sz="0" w:space="0" w:color="auto"/>
                <w:bottom w:val="none" w:sz="0" w:space="0" w:color="auto"/>
                <w:right w:val="none" w:sz="0" w:space="0" w:color="auto"/>
              </w:divBdr>
            </w:div>
            <w:div w:id="2032993512">
              <w:marLeft w:val="0"/>
              <w:marRight w:val="0"/>
              <w:marTop w:val="0"/>
              <w:marBottom w:val="0"/>
              <w:divBdr>
                <w:top w:val="none" w:sz="0" w:space="0" w:color="auto"/>
                <w:left w:val="none" w:sz="0" w:space="0" w:color="auto"/>
                <w:bottom w:val="none" w:sz="0" w:space="0" w:color="auto"/>
                <w:right w:val="none" w:sz="0" w:space="0" w:color="auto"/>
              </w:divBdr>
            </w:div>
            <w:div w:id="1336112242">
              <w:marLeft w:val="0"/>
              <w:marRight w:val="0"/>
              <w:marTop w:val="0"/>
              <w:marBottom w:val="0"/>
              <w:divBdr>
                <w:top w:val="none" w:sz="0" w:space="0" w:color="auto"/>
                <w:left w:val="none" w:sz="0" w:space="0" w:color="auto"/>
                <w:bottom w:val="none" w:sz="0" w:space="0" w:color="auto"/>
                <w:right w:val="none" w:sz="0" w:space="0" w:color="auto"/>
              </w:divBdr>
            </w:div>
            <w:div w:id="1791506141">
              <w:marLeft w:val="0"/>
              <w:marRight w:val="0"/>
              <w:marTop w:val="0"/>
              <w:marBottom w:val="0"/>
              <w:divBdr>
                <w:top w:val="none" w:sz="0" w:space="0" w:color="auto"/>
                <w:left w:val="none" w:sz="0" w:space="0" w:color="auto"/>
                <w:bottom w:val="none" w:sz="0" w:space="0" w:color="auto"/>
                <w:right w:val="none" w:sz="0" w:space="0" w:color="auto"/>
              </w:divBdr>
            </w:div>
            <w:div w:id="1471750898">
              <w:marLeft w:val="0"/>
              <w:marRight w:val="0"/>
              <w:marTop w:val="0"/>
              <w:marBottom w:val="0"/>
              <w:divBdr>
                <w:top w:val="none" w:sz="0" w:space="0" w:color="auto"/>
                <w:left w:val="none" w:sz="0" w:space="0" w:color="auto"/>
                <w:bottom w:val="none" w:sz="0" w:space="0" w:color="auto"/>
                <w:right w:val="none" w:sz="0" w:space="0" w:color="auto"/>
              </w:divBdr>
            </w:div>
            <w:div w:id="900285250">
              <w:marLeft w:val="0"/>
              <w:marRight w:val="0"/>
              <w:marTop w:val="0"/>
              <w:marBottom w:val="0"/>
              <w:divBdr>
                <w:top w:val="none" w:sz="0" w:space="0" w:color="auto"/>
                <w:left w:val="none" w:sz="0" w:space="0" w:color="auto"/>
                <w:bottom w:val="none" w:sz="0" w:space="0" w:color="auto"/>
                <w:right w:val="none" w:sz="0" w:space="0" w:color="auto"/>
              </w:divBdr>
            </w:div>
            <w:div w:id="1548488548">
              <w:marLeft w:val="0"/>
              <w:marRight w:val="0"/>
              <w:marTop w:val="0"/>
              <w:marBottom w:val="0"/>
              <w:divBdr>
                <w:top w:val="none" w:sz="0" w:space="0" w:color="auto"/>
                <w:left w:val="none" w:sz="0" w:space="0" w:color="auto"/>
                <w:bottom w:val="none" w:sz="0" w:space="0" w:color="auto"/>
                <w:right w:val="none" w:sz="0" w:space="0" w:color="auto"/>
              </w:divBdr>
            </w:div>
            <w:div w:id="5443891">
              <w:marLeft w:val="0"/>
              <w:marRight w:val="0"/>
              <w:marTop w:val="0"/>
              <w:marBottom w:val="0"/>
              <w:divBdr>
                <w:top w:val="none" w:sz="0" w:space="0" w:color="auto"/>
                <w:left w:val="none" w:sz="0" w:space="0" w:color="auto"/>
                <w:bottom w:val="none" w:sz="0" w:space="0" w:color="auto"/>
                <w:right w:val="none" w:sz="0" w:space="0" w:color="auto"/>
              </w:divBdr>
            </w:div>
            <w:div w:id="1696149116">
              <w:marLeft w:val="0"/>
              <w:marRight w:val="0"/>
              <w:marTop w:val="0"/>
              <w:marBottom w:val="0"/>
              <w:divBdr>
                <w:top w:val="none" w:sz="0" w:space="0" w:color="auto"/>
                <w:left w:val="none" w:sz="0" w:space="0" w:color="auto"/>
                <w:bottom w:val="none" w:sz="0" w:space="0" w:color="auto"/>
                <w:right w:val="none" w:sz="0" w:space="0" w:color="auto"/>
              </w:divBdr>
            </w:div>
            <w:div w:id="1622491474">
              <w:marLeft w:val="0"/>
              <w:marRight w:val="0"/>
              <w:marTop w:val="0"/>
              <w:marBottom w:val="0"/>
              <w:divBdr>
                <w:top w:val="none" w:sz="0" w:space="0" w:color="auto"/>
                <w:left w:val="none" w:sz="0" w:space="0" w:color="auto"/>
                <w:bottom w:val="none" w:sz="0" w:space="0" w:color="auto"/>
                <w:right w:val="none" w:sz="0" w:space="0" w:color="auto"/>
              </w:divBdr>
            </w:div>
            <w:div w:id="2100102622">
              <w:marLeft w:val="0"/>
              <w:marRight w:val="0"/>
              <w:marTop w:val="0"/>
              <w:marBottom w:val="0"/>
              <w:divBdr>
                <w:top w:val="none" w:sz="0" w:space="0" w:color="auto"/>
                <w:left w:val="none" w:sz="0" w:space="0" w:color="auto"/>
                <w:bottom w:val="none" w:sz="0" w:space="0" w:color="auto"/>
                <w:right w:val="none" w:sz="0" w:space="0" w:color="auto"/>
              </w:divBdr>
            </w:div>
            <w:div w:id="360666443">
              <w:marLeft w:val="0"/>
              <w:marRight w:val="0"/>
              <w:marTop w:val="0"/>
              <w:marBottom w:val="0"/>
              <w:divBdr>
                <w:top w:val="none" w:sz="0" w:space="0" w:color="auto"/>
                <w:left w:val="none" w:sz="0" w:space="0" w:color="auto"/>
                <w:bottom w:val="none" w:sz="0" w:space="0" w:color="auto"/>
                <w:right w:val="none" w:sz="0" w:space="0" w:color="auto"/>
              </w:divBdr>
            </w:div>
            <w:div w:id="1073627215">
              <w:marLeft w:val="0"/>
              <w:marRight w:val="0"/>
              <w:marTop w:val="0"/>
              <w:marBottom w:val="0"/>
              <w:divBdr>
                <w:top w:val="none" w:sz="0" w:space="0" w:color="auto"/>
                <w:left w:val="none" w:sz="0" w:space="0" w:color="auto"/>
                <w:bottom w:val="none" w:sz="0" w:space="0" w:color="auto"/>
                <w:right w:val="none" w:sz="0" w:space="0" w:color="auto"/>
              </w:divBdr>
            </w:div>
            <w:div w:id="1000698438">
              <w:marLeft w:val="0"/>
              <w:marRight w:val="0"/>
              <w:marTop w:val="0"/>
              <w:marBottom w:val="0"/>
              <w:divBdr>
                <w:top w:val="none" w:sz="0" w:space="0" w:color="auto"/>
                <w:left w:val="none" w:sz="0" w:space="0" w:color="auto"/>
                <w:bottom w:val="none" w:sz="0" w:space="0" w:color="auto"/>
                <w:right w:val="none" w:sz="0" w:space="0" w:color="auto"/>
              </w:divBdr>
            </w:div>
            <w:div w:id="417751816">
              <w:marLeft w:val="0"/>
              <w:marRight w:val="0"/>
              <w:marTop w:val="0"/>
              <w:marBottom w:val="0"/>
              <w:divBdr>
                <w:top w:val="none" w:sz="0" w:space="0" w:color="auto"/>
                <w:left w:val="none" w:sz="0" w:space="0" w:color="auto"/>
                <w:bottom w:val="none" w:sz="0" w:space="0" w:color="auto"/>
                <w:right w:val="none" w:sz="0" w:space="0" w:color="auto"/>
              </w:divBdr>
            </w:div>
            <w:div w:id="1013453774">
              <w:marLeft w:val="0"/>
              <w:marRight w:val="0"/>
              <w:marTop w:val="0"/>
              <w:marBottom w:val="0"/>
              <w:divBdr>
                <w:top w:val="none" w:sz="0" w:space="0" w:color="auto"/>
                <w:left w:val="none" w:sz="0" w:space="0" w:color="auto"/>
                <w:bottom w:val="none" w:sz="0" w:space="0" w:color="auto"/>
                <w:right w:val="none" w:sz="0" w:space="0" w:color="auto"/>
              </w:divBdr>
            </w:div>
            <w:div w:id="1405378451">
              <w:marLeft w:val="0"/>
              <w:marRight w:val="0"/>
              <w:marTop w:val="0"/>
              <w:marBottom w:val="0"/>
              <w:divBdr>
                <w:top w:val="none" w:sz="0" w:space="0" w:color="auto"/>
                <w:left w:val="none" w:sz="0" w:space="0" w:color="auto"/>
                <w:bottom w:val="none" w:sz="0" w:space="0" w:color="auto"/>
                <w:right w:val="none" w:sz="0" w:space="0" w:color="auto"/>
              </w:divBdr>
            </w:div>
            <w:div w:id="662006546">
              <w:marLeft w:val="0"/>
              <w:marRight w:val="0"/>
              <w:marTop w:val="0"/>
              <w:marBottom w:val="0"/>
              <w:divBdr>
                <w:top w:val="none" w:sz="0" w:space="0" w:color="auto"/>
                <w:left w:val="none" w:sz="0" w:space="0" w:color="auto"/>
                <w:bottom w:val="none" w:sz="0" w:space="0" w:color="auto"/>
                <w:right w:val="none" w:sz="0" w:space="0" w:color="auto"/>
              </w:divBdr>
            </w:div>
            <w:div w:id="921375301">
              <w:marLeft w:val="0"/>
              <w:marRight w:val="0"/>
              <w:marTop w:val="0"/>
              <w:marBottom w:val="0"/>
              <w:divBdr>
                <w:top w:val="none" w:sz="0" w:space="0" w:color="auto"/>
                <w:left w:val="none" w:sz="0" w:space="0" w:color="auto"/>
                <w:bottom w:val="none" w:sz="0" w:space="0" w:color="auto"/>
                <w:right w:val="none" w:sz="0" w:space="0" w:color="auto"/>
              </w:divBdr>
            </w:div>
            <w:div w:id="1878930526">
              <w:marLeft w:val="0"/>
              <w:marRight w:val="0"/>
              <w:marTop w:val="0"/>
              <w:marBottom w:val="0"/>
              <w:divBdr>
                <w:top w:val="none" w:sz="0" w:space="0" w:color="auto"/>
                <w:left w:val="none" w:sz="0" w:space="0" w:color="auto"/>
                <w:bottom w:val="none" w:sz="0" w:space="0" w:color="auto"/>
                <w:right w:val="none" w:sz="0" w:space="0" w:color="auto"/>
              </w:divBdr>
            </w:div>
            <w:div w:id="546066699">
              <w:marLeft w:val="0"/>
              <w:marRight w:val="0"/>
              <w:marTop w:val="0"/>
              <w:marBottom w:val="0"/>
              <w:divBdr>
                <w:top w:val="none" w:sz="0" w:space="0" w:color="auto"/>
                <w:left w:val="none" w:sz="0" w:space="0" w:color="auto"/>
                <w:bottom w:val="none" w:sz="0" w:space="0" w:color="auto"/>
                <w:right w:val="none" w:sz="0" w:space="0" w:color="auto"/>
              </w:divBdr>
            </w:div>
            <w:div w:id="1175219747">
              <w:marLeft w:val="0"/>
              <w:marRight w:val="0"/>
              <w:marTop w:val="0"/>
              <w:marBottom w:val="0"/>
              <w:divBdr>
                <w:top w:val="none" w:sz="0" w:space="0" w:color="auto"/>
                <w:left w:val="none" w:sz="0" w:space="0" w:color="auto"/>
                <w:bottom w:val="none" w:sz="0" w:space="0" w:color="auto"/>
                <w:right w:val="none" w:sz="0" w:space="0" w:color="auto"/>
              </w:divBdr>
            </w:div>
            <w:div w:id="1328703378">
              <w:marLeft w:val="0"/>
              <w:marRight w:val="0"/>
              <w:marTop w:val="0"/>
              <w:marBottom w:val="0"/>
              <w:divBdr>
                <w:top w:val="none" w:sz="0" w:space="0" w:color="auto"/>
                <w:left w:val="none" w:sz="0" w:space="0" w:color="auto"/>
                <w:bottom w:val="none" w:sz="0" w:space="0" w:color="auto"/>
                <w:right w:val="none" w:sz="0" w:space="0" w:color="auto"/>
              </w:divBdr>
            </w:div>
            <w:div w:id="1811707657">
              <w:marLeft w:val="0"/>
              <w:marRight w:val="0"/>
              <w:marTop w:val="0"/>
              <w:marBottom w:val="0"/>
              <w:divBdr>
                <w:top w:val="none" w:sz="0" w:space="0" w:color="auto"/>
                <w:left w:val="none" w:sz="0" w:space="0" w:color="auto"/>
                <w:bottom w:val="none" w:sz="0" w:space="0" w:color="auto"/>
                <w:right w:val="none" w:sz="0" w:space="0" w:color="auto"/>
              </w:divBdr>
            </w:div>
            <w:div w:id="942884041">
              <w:marLeft w:val="0"/>
              <w:marRight w:val="0"/>
              <w:marTop w:val="0"/>
              <w:marBottom w:val="0"/>
              <w:divBdr>
                <w:top w:val="none" w:sz="0" w:space="0" w:color="auto"/>
                <w:left w:val="none" w:sz="0" w:space="0" w:color="auto"/>
                <w:bottom w:val="none" w:sz="0" w:space="0" w:color="auto"/>
                <w:right w:val="none" w:sz="0" w:space="0" w:color="auto"/>
              </w:divBdr>
            </w:div>
            <w:div w:id="1777090204">
              <w:marLeft w:val="0"/>
              <w:marRight w:val="0"/>
              <w:marTop w:val="0"/>
              <w:marBottom w:val="0"/>
              <w:divBdr>
                <w:top w:val="none" w:sz="0" w:space="0" w:color="auto"/>
                <w:left w:val="none" w:sz="0" w:space="0" w:color="auto"/>
                <w:bottom w:val="none" w:sz="0" w:space="0" w:color="auto"/>
                <w:right w:val="none" w:sz="0" w:space="0" w:color="auto"/>
              </w:divBdr>
            </w:div>
            <w:div w:id="2027094189">
              <w:marLeft w:val="0"/>
              <w:marRight w:val="0"/>
              <w:marTop w:val="0"/>
              <w:marBottom w:val="0"/>
              <w:divBdr>
                <w:top w:val="none" w:sz="0" w:space="0" w:color="auto"/>
                <w:left w:val="none" w:sz="0" w:space="0" w:color="auto"/>
                <w:bottom w:val="none" w:sz="0" w:space="0" w:color="auto"/>
                <w:right w:val="none" w:sz="0" w:space="0" w:color="auto"/>
              </w:divBdr>
            </w:div>
            <w:div w:id="2081635191">
              <w:marLeft w:val="0"/>
              <w:marRight w:val="0"/>
              <w:marTop w:val="0"/>
              <w:marBottom w:val="0"/>
              <w:divBdr>
                <w:top w:val="none" w:sz="0" w:space="0" w:color="auto"/>
                <w:left w:val="none" w:sz="0" w:space="0" w:color="auto"/>
                <w:bottom w:val="none" w:sz="0" w:space="0" w:color="auto"/>
                <w:right w:val="none" w:sz="0" w:space="0" w:color="auto"/>
              </w:divBdr>
            </w:div>
            <w:div w:id="1291672852">
              <w:marLeft w:val="0"/>
              <w:marRight w:val="0"/>
              <w:marTop w:val="0"/>
              <w:marBottom w:val="0"/>
              <w:divBdr>
                <w:top w:val="none" w:sz="0" w:space="0" w:color="auto"/>
                <w:left w:val="none" w:sz="0" w:space="0" w:color="auto"/>
                <w:bottom w:val="none" w:sz="0" w:space="0" w:color="auto"/>
                <w:right w:val="none" w:sz="0" w:space="0" w:color="auto"/>
              </w:divBdr>
            </w:div>
            <w:div w:id="18233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8548">
      <w:bodyDiv w:val="1"/>
      <w:marLeft w:val="0"/>
      <w:marRight w:val="0"/>
      <w:marTop w:val="0"/>
      <w:marBottom w:val="0"/>
      <w:divBdr>
        <w:top w:val="none" w:sz="0" w:space="0" w:color="auto"/>
        <w:left w:val="none" w:sz="0" w:space="0" w:color="auto"/>
        <w:bottom w:val="none" w:sz="0" w:space="0" w:color="auto"/>
        <w:right w:val="none" w:sz="0" w:space="0" w:color="auto"/>
      </w:divBdr>
      <w:divsChild>
        <w:div w:id="553582745">
          <w:marLeft w:val="0"/>
          <w:marRight w:val="0"/>
          <w:marTop w:val="0"/>
          <w:marBottom w:val="0"/>
          <w:divBdr>
            <w:top w:val="none" w:sz="0" w:space="0" w:color="auto"/>
            <w:left w:val="none" w:sz="0" w:space="0" w:color="auto"/>
            <w:bottom w:val="none" w:sz="0" w:space="0" w:color="auto"/>
            <w:right w:val="none" w:sz="0" w:space="0" w:color="auto"/>
          </w:divBdr>
          <w:divsChild>
            <w:div w:id="1847864082">
              <w:marLeft w:val="0"/>
              <w:marRight w:val="0"/>
              <w:marTop w:val="0"/>
              <w:marBottom w:val="0"/>
              <w:divBdr>
                <w:top w:val="none" w:sz="0" w:space="0" w:color="auto"/>
                <w:left w:val="none" w:sz="0" w:space="0" w:color="auto"/>
                <w:bottom w:val="none" w:sz="0" w:space="0" w:color="auto"/>
                <w:right w:val="none" w:sz="0" w:space="0" w:color="auto"/>
              </w:divBdr>
            </w:div>
            <w:div w:id="1504392100">
              <w:marLeft w:val="0"/>
              <w:marRight w:val="0"/>
              <w:marTop w:val="0"/>
              <w:marBottom w:val="0"/>
              <w:divBdr>
                <w:top w:val="none" w:sz="0" w:space="0" w:color="auto"/>
                <w:left w:val="none" w:sz="0" w:space="0" w:color="auto"/>
                <w:bottom w:val="none" w:sz="0" w:space="0" w:color="auto"/>
                <w:right w:val="none" w:sz="0" w:space="0" w:color="auto"/>
              </w:divBdr>
            </w:div>
            <w:div w:id="731388487">
              <w:marLeft w:val="0"/>
              <w:marRight w:val="0"/>
              <w:marTop w:val="0"/>
              <w:marBottom w:val="0"/>
              <w:divBdr>
                <w:top w:val="none" w:sz="0" w:space="0" w:color="auto"/>
                <w:left w:val="none" w:sz="0" w:space="0" w:color="auto"/>
                <w:bottom w:val="none" w:sz="0" w:space="0" w:color="auto"/>
                <w:right w:val="none" w:sz="0" w:space="0" w:color="auto"/>
              </w:divBdr>
            </w:div>
            <w:div w:id="381709270">
              <w:marLeft w:val="0"/>
              <w:marRight w:val="0"/>
              <w:marTop w:val="0"/>
              <w:marBottom w:val="0"/>
              <w:divBdr>
                <w:top w:val="none" w:sz="0" w:space="0" w:color="auto"/>
                <w:left w:val="none" w:sz="0" w:space="0" w:color="auto"/>
                <w:bottom w:val="none" w:sz="0" w:space="0" w:color="auto"/>
                <w:right w:val="none" w:sz="0" w:space="0" w:color="auto"/>
              </w:divBdr>
            </w:div>
            <w:div w:id="310525583">
              <w:marLeft w:val="0"/>
              <w:marRight w:val="0"/>
              <w:marTop w:val="0"/>
              <w:marBottom w:val="0"/>
              <w:divBdr>
                <w:top w:val="none" w:sz="0" w:space="0" w:color="auto"/>
                <w:left w:val="none" w:sz="0" w:space="0" w:color="auto"/>
                <w:bottom w:val="none" w:sz="0" w:space="0" w:color="auto"/>
                <w:right w:val="none" w:sz="0" w:space="0" w:color="auto"/>
              </w:divBdr>
            </w:div>
            <w:div w:id="2086874698">
              <w:marLeft w:val="0"/>
              <w:marRight w:val="0"/>
              <w:marTop w:val="0"/>
              <w:marBottom w:val="0"/>
              <w:divBdr>
                <w:top w:val="none" w:sz="0" w:space="0" w:color="auto"/>
                <w:left w:val="none" w:sz="0" w:space="0" w:color="auto"/>
                <w:bottom w:val="none" w:sz="0" w:space="0" w:color="auto"/>
                <w:right w:val="none" w:sz="0" w:space="0" w:color="auto"/>
              </w:divBdr>
            </w:div>
            <w:div w:id="1832941604">
              <w:marLeft w:val="0"/>
              <w:marRight w:val="0"/>
              <w:marTop w:val="0"/>
              <w:marBottom w:val="0"/>
              <w:divBdr>
                <w:top w:val="none" w:sz="0" w:space="0" w:color="auto"/>
                <w:left w:val="none" w:sz="0" w:space="0" w:color="auto"/>
                <w:bottom w:val="none" w:sz="0" w:space="0" w:color="auto"/>
                <w:right w:val="none" w:sz="0" w:space="0" w:color="auto"/>
              </w:divBdr>
            </w:div>
            <w:div w:id="736781291">
              <w:marLeft w:val="0"/>
              <w:marRight w:val="0"/>
              <w:marTop w:val="0"/>
              <w:marBottom w:val="0"/>
              <w:divBdr>
                <w:top w:val="none" w:sz="0" w:space="0" w:color="auto"/>
                <w:left w:val="none" w:sz="0" w:space="0" w:color="auto"/>
                <w:bottom w:val="none" w:sz="0" w:space="0" w:color="auto"/>
                <w:right w:val="none" w:sz="0" w:space="0" w:color="auto"/>
              </w:divBdr>
            </w:div>
            <w:div w:id="1121412874">
              <w:marLeft w:val="0"/>
              <w:marRight w:val="0"/>
              <w:marTop w:val="0"/>
              <w:marBottom w:val="0"/>
              <w:divBdr>
                <w:top w:val="none" w:sz="0" w:space="0" w:color="auto"/>
                <w:left w:val="none" w:sz="0" w:space="0" w:color="auto"/>
                <w:bottom w:val="none" w:sz="0" w:space="0" w:color="auto"/>
                <w:right w:val="none" w:sz="0" w:space="0" w:color="auto"/>
              </w:divBdr>
            </w:div>
            <w:div w:id="336999782">
              <w:marLeft w:val="0"/>
              <w:marRight w:val="0"/>
              <w:marTop w:val="0"/>
              <w:marBottom w:val="0"/>
              <w:divBdr>
                <w:top w:val="none" w:sz="0" w:space="0" w:color="auto"/>
                <w:left w:val="none" w:sz="0" w:space="0" w:color="auto"/>
                <w:bottom w:val="none" w:sz="0" w:space="0" w:color="auto"/>
                <w:right w:val="none" w:sz="0" w:space="0" w:color="auto"/>
              </w:divBdr>
            </w:div>
            <w:div w:id="479155943">
              <w:marLeft w:val="0"/>
              <w:marRight w:val="0"/>
              <w:marTop w:val="0"/>
              <w:marBottom w:val="0"/>
              <w:divBdr>
                <w:top w:val="none" w:sz="0" w:space="0" w:color="auto"/>
                <w:left w:val="none" w:sz="0" w:space="0" w:color="auto"/>
                <w:bottom w:val="none" w:sz="0" w:space="0" w:color="auto"/>
                <w:right w:val="none" w:sz="0" w:space="0" w:color="auto"/>
              </w:divBdr>
            </w:div>
            <w:div w:id="1796636408">
              <w:marLeft w:val="0"/>
              <w:marRight w:val="0"/>
              <w:marTop w:val="0"/>
              <w:marBottom w:val="0"/>
              <w:divBdr>
                <w:top w:val="none" w:sz="0" w:space="0" w:color="auto"/>
                <w:left w:val="none" w:sz="0" w:space="0" w:color="auto"/>
                <w:bottom w:val="none" w:sz="0" w:space="0" w:color="auto"/>
                <w:right w:val="none" w:sz="0" w:space="0" w:color="auto"/>
              </w:divBdr>
            </w:div>
            <w:div w:id="447242210">
              <w:marLeft w:val="0"/>
              <w:marRight w:val="0"/>
              <w:marTop w:val="0"/>
              <w:marBottom w:val="0"/>
              <w:divBdr>
                <w:top w:val="none" w:sz="0" w:space="0" w:color="auto"/>
                <w:left w:val="none" w:sz="0" w:space="0" w:color="auto"/>
                <w:bottom w:val="none" w:sz="0" w:space="0" w:color="auto"/>
                <w:right w:val="none" w:sz="0" w:space="0" w:color="auto"/>
              </w:divBdr>
            </w:div>
            <w:div w:id="247615429">
              <w:marLeft w:val="0"/>
              <w:marRight w:val="0"/>
              <w:marTop w:val="0"/>
              <w:marBottom w:val="0"/>
              <w:divBdr>
                <w:top w:val="none" w:sz="0" w:space="0" w:color="auto"/>
                <w:left w:val="none" w:sz="0" w:space="0" w:color="auto"/>
                <w:bottom w:val="none" w:sz="0" w:space="0" w:color="auto"/>
                <w:right w:val="none" w:sz="0" w:space="0" w:color="auto"/>
              </w:divBdr>
            </w:div>
            <w:div w:id="1255675035">
              <w:marLeft w:val="0"/>
              <w:marRight w:val="0"/>
              <w:marTop w:val="0"/>
              <w:marBottom w:val="0"/>
              <w:divBdr>
                <w:top w:val="none" w:sz="0" w:space="0" w:color="auto"/>
                <w:left w:val="none" w:sz="0" w:space="0" w:color="auto"/>
                <w:bottom w:val="none" w:sz="0" w:space="0" w:color="auto"/>
                <w:right w:val="none" w:sz="0" w:space="0" w:color="auto"/>
              </w:divBdr>
            </w:div>
            <w:div w:id="428695795">
              <w:marLeft w:val="0"/>
              <w:marRight w:val="0"/>
              <w:marTop w:val="0"/>
              <w:marBottom w:val="0"/>
              <w:divBdr>
                <w:top w:val="none" w:sz="0" w:space="0" w:color="auto"/>
                <w:left w:val="none" w:sz="0" w:space="0" w:color="auto"/>
                <w:bottom w:val="none" w:sz="0" w:space="0" w:color="auto"/>
                <w:right w:val="none" w:sz="0" w:space="0" w:color="auto"/>
              </w:divBdr>
            </w:div>
            <w:div w:id="1995183656">
              <w:marLeft w:val="0"/>
              <w:marRight w:val="0"/>
              <w:marTop w:val="0"/>
              <w:marBottom w:val="0"/>
              <w:divBdr>
                <w:top w:val="none" w:sz="0" w:space="0" w:color="auto"/>
                <w:left w:val="none" w:sz="0" w:space="0" w:color="auto"/>
                <w:bottom w:val="none" w:sz="0" w:space="0" w:color="auto"/>
                <w:right w:val="none" w:sz="0" w:space="0" w:color="auto"/>
              </w:divBdr>
            </w:div>
            <w:div w:id="237248106">
              <w:marLeft w:val="0"/>
              <w:marRight w:val="0"/>
              <w:marTop w:val="0"/>
              <w:marBottom w:val="0"/>
              <w:divBdr>
                <w:top w:val="none" w:sz="0" w:space="0" w:color="auto"/>
                <w:left w:val="none" w:sz="0" w:space="0" w:color="auto"/>
                <w:bottom w:val="none" w:sz="0" w:space="0" w:color="auto"/>
                <w:right w:val="none" w:sz="0" w:space="0" w:color="auto"/>
              </w:divBdr>
            </w:div>
            <w:div w:id="1329746251">
              <w:marLeft w:val="0"/>
              <w:marRight w:val="0"/>
              <w:marTop w:val="0"/>
              <w:marBottom w:val="0"/>
              <w:divBdr>
                <w:top w:val="none" w:sz="0" w:space="0" w:color="auto"/>
                <w:left w:val="none" w:sz="0" w:space="0" w:color="auto"/>
                <w:bottom w:val="none" w:sz="0" w:space="0" w:color="auto"/>
                <w:right w:val="none" w:sz="0" w:space="0" w:color="auto"/>
              </w:divBdr>
            </w:div>
            <w:div w:id="1454666392">
              <w:marLeft w:val="0"/>
              <w:marRight w:val="0"/>
              <w:marTop w:val="0"/>
              <w:marBottom w:val="0"/>
              <w:divBdr>
                <w:top w:val="none" w:sz="0" w:space="0" w:color="auto"/>
                <w:left w:val="none" w:sz="0" w:space="0" w:color="auto"/>
                <w:bottom w:val="none" w:sz="0" w:space="0" w:color="auto"/>
                <w:right w:val="none" w:sz="0" w:space="0" w:color="auto"/>
              </w:divBdr>
            </w:div>
            <w:div w:id="1363943225">
              <w:marLeft w:val="0"/>
              <w:marRight w:val="0"/>
              <w:marTop w:val="0"/>
              <w:marBottom w:val="0"/>
              <w:divBdr>
                <w:top w:val="none" w:sz="0" w:space="0" w:color="auto"/>
                <w:left w:val="none" w:sz="0" w:space="0" w:color="auto"/>
                <w:bottom w:val="none" w:sz="0" w:space="0" w:color="auto"/>
                <w:right w:val="none" w:sz="0" w:space="0" w:color="auto"/>
              </w:divBdr>
            </w:div>
            <w:div w:id="1556312163">
              <w:marLeft w:val="0"/>
              <w:marRight w:val="0"/>
              <w:marTop w:val="0"/>
              <w:marBottom w:val="0"/>
              <w:divBdr>
                <w:top w:val="none" w:sz="0" w:space="0" w:color="auto"/>
                <w:left w:val="none" w:sz="0" w:space="0" w:color="auto"/>
                <w:bottom w:val="none" w:sz="0" w:space="0" w:color="auto"/>
                <w:right w:val="none" w:sz="0" w:space="0" w:color="auto"/>
              </w:divBdr>
            </w:div>
            <w:div w:id="1092894981">
              <w:marLeft w:val="0"/>
              <w:marRight w:val="0"/>
              <w:marTop w:val="0"/>
              <w:marBottom w:val="0"/>
              <w:divBdr>
                <w:top w:val="none" w:sz="0" w:space="0" w:color="auto"/>
                <w:left w:val="none" w:sz="0" w:space="0" w:color="auto"/>
                <w:bottom w:val="none" w:sz="0" w:space="0" w:color="auto"/>
                <w:right w:val="none" w:sz="0" w:space="0" w:color="auto"/>
              </w:divBdr>
            </w:div>
            <w:div w:id="2035573765">
              <w:marLeft w:val="0"/>
              <w:marRight w:val="0"/>
              <w:marTop w:val="0"/>
              <w:marBottom w:val="0"/>
              <w:divBdr>
                <w:top w:val="none" w:sz="0" w:space="0" w:color="auto"/>
                <w:left w:val="none" w:sz="0" w:space="0" w:color="auto"/>
                <w:bottom w:val="none" w:sz="0" w:space="0" w:color="auto"/>
                <w:right w:val="none" w:sz="0" w:space="0" w:color="auto"/>
              </w:divBdr>
            </w:div>
            <w:div w:id="1076393335">
              <w:marLeft w:val="0"/>
              <w:marRight w:val="0"/>
              <w:marTop w:val="0"/>
              <w:marBottom w:val="0"/>
              <w:divBdr>
                <w:top w:val="none" w:sz="0" w:space="0" w:color="auto"/>
                <w:left w:val="none" w:sz="0" w:space="0" w:color="auto"/>
                <w:bottom w:val="none" w:sz="0" w:space="0" w:color="auto"/>
                <w:right w:val="none" w:sz="0" w:space="0" w:color="auto"/>
              </w:divBdr>
            </w:div>
            <w:div w:id="302078276">
              <w:marLeft w:val="0"/>
              <w:marRight w:val="0"/>
              <w:marTop w:val="0"/>
              <w:marBottom w:val="0"/>
              <w:divBdr>
                <w:top w:val="none" w:sz="0" w:space="0" w:color="auto"/>
                <w:left w:val="none" w:sz="0" w:space="0" w:color="auto"/>
                <w:bottom w:val="none" w:sz="0" w:space="0" w:color="auto"/>
                <w:right w:val="none" w:sz="0" w:space="0" w:color="auto"/>
              </w:divBdr>
            </w:div>
            <w:div w:id="438332690">
              <w:marLeft w:val="0"/>
              <w:marRight w:val="0"/>
              <w:marTop w:val="0"/>
              <w:marBottom w:val="0"/>
              <w:divBdr>
                <w:top w:val="none" w:sz="0" w:space="0" w:color="auto"/>
                <w:left w:val="none" w:sz="0" w:space="0" w:color="auto"/>
                <w:bottom w:val="none" w:sz="0" w:space="0" w:color="auto"/>
                <w:right w:val="none" w:sz="0" w:space="0" w:color="auto"/>
              </w:divBdr>
            </w:div>
            <w:div w:id="1936282249">
              <w:marLeft w:val="0"/>
              <w:marRight w:val="0"/>
              <w:marTop w:val="0"/>
              <w:marBottom w:val="0"/>
              <w:divBdr>
                <w:top w:val="none" w:sz="0" w:space="0" w:color="auto"/>
                <w:left w:val="none" w:sz="0" w:space="0" w:color="auto"/>
                <w:bottom w:val="none" w:sz="0" w:space="0" w:color="auto"/>
                <w:right w:val="none" w:sz="0" w:space="0" w:color="auto"/>
              </w:divBdr>
            </w:div>
            <w:div w:id="1771855839">
              <w:marLeft w:val="0"/>
              <w:marRight w:val="0"/>
              <w:marTop w:val="0"/>
              <w:marBottom w:val="0"/>
              <w:divBdr>
                <w:top w:val="none" w:sz="0" w:space="0" w:color="auto"/>
                <w:left w:val="none" w:sz="0" w:space="0" w:color="auto"/>
                <w:bottom w:val="none" w:sz="0" w:space="0" w:color="auto"/>
                <w:right w:val="none" w:sz="0" w:space="0" w:color="auto"/>
              </w:divBdr>
            </w:div>
            <w:div w:id="499469013">
              <w:marLeft w:val="0"/>
              <w:marRight w:val="0"/>
              <w:marTop w:val="0"/>
              <w:marBottom w:val="0"/>
              <w:divBdr>
                <w:top w:val="none" w:sz="0" w:space="0" w:color="auto"/>
                <w:left w:val="none" w:sz="0" w:space="0" w:color="auto"/>
                <w:bottom w:val="none" w:sz="0" w:space="0" w:color="auto"/>
                <w:right w:val="none" w:sz="0" w:space="0" w:color="auto"/>
              </w:divBdr>
            </w:div>
            <w:div w:id="1988390821">
              <w:marLeft w:val="0"/>
              <w:marRight w:val="0"/>
              <w:marTop w:val="0"/>
              <w:marBottom w:val="0"/>
              <w:divBdr>
                <w:top w:val="none" w:sz="0" w:space="0" w:color="auto"/>
                <w:left w:val="none" w:sz="0" w:space="0" w:color="auto"/>
                <w:bottom w:val="none" w:sz="0" w:space="0" w:color="auto"/>
                <w:right w:val="none" w:sz="0" w:space="0" w:color="auto"/>
              </w:divBdr>
            </w:div>
            <w:div w:id="719406018">
              <w:marLeft w:val="0"/>
              <w:marRight w:val="0"/>
              <w:marTop w:val="0"/>
              <w:marBottom w:val="0"/>
              <w:divBdr>
                <w:top w:val="none" w:sz="0" w:space="0" w:color="auto"/>
                <w:left w:val="none" w:sz="0" w:space="0" w:color="auto"/>
                <w:bottom w:val="none" w:sz="0" w:space="0" w:color="auto"/>
                <w:right w:val="none" w:sz="0" w:space="0" w:color="auto"/>
              </w:divBdr>
            </w:div>
            <w:div w:id="69161369">
              <w:marLeft w:val="0"/>
              <w:marRight w:val="0"/>
              <w:marTop w:val="0"/>
              <w:marBottom w:val="0"/>
              <w:divBdr>
                <w:top w:val="none" w:sz="0" w:space="0" w:color="auto"/>
                <w:left w:val="none" w:sz="0" w:space="0" w:color="auto"/>
                <w:bottom w:val="none" w:sz="0" w:space="0" w:color="auto"/>
                <w:right w:val="none" w:sz="0" w:space="0" w:color="auto"/>
              </w:divBdr>
            </w:div>
            <w:div w:id="1924485920">
              <w:marLeft w:val="0"/>
              <w:marRight w:val="0"/>
              <w:marTop w:val="0"/>
              <w:marBottom w:val="0"/>
              <w:divBdr>
                <w:top w:val="none" w:sz="0" w:space="0" w:color="auto"/>
                <w:left w:val="none" w:sz="0" w:space="0" w:color="auto"/>
                <w:bottom w:val="none" w:sz="0" w:space="0" w:color="auto"/>
                <w:right w:val="none" w:sz="0" w:space="0" w:color="auto"/>
              </w:divBdr>
            </w:div>
            <w:div w:id="341663865">
              <w:marLeft w:val="0"/>
              <w:marRight w:val="0"/>
              <w:marTop w:val="0"/>
              <w:marBottom w:val="0"/>
              <w:divBdr>
                <w:top w:val="none" w:sz="0" w:space="0" w:color="auto"/>
                <w:left w:val="none" w:sz="0" w:space="0" w:color="auto"/>
                <w:bottom w:val="none" w:sz="0" w:space="0" w:color="auto"/>
                <w:right w:val="none" w:sz="0" w:space="0" w:color="auto"/>
              </w:divBdr>
            </w:div>
            <w:div w:id="753941104">
              <w:marLeft w:val="0"/>
              <w:marRight w:val="0"/>
              <w:marTop w:val="0"/>
              <w:marBottom w:val="0"/>
              <w:divBdr>
                <w:top w:val="none" w:sz="0" w:space="0" w:color="auto"/>
                <w:left w:val="none" w:sz="0" w:space="0" w:color="auto"/>
                <w:bottom w:val="none" w:sz="0" w:space="0" w:color="auto"/>
                <w:right w:val="none" w:sz="0" w:space="0" w:color="auto"/>
              </w:divBdr>
            </w:div>
            <w:div w:id="2146043006">
              <w:marLeft w:val="0"/>
              <w:marRight w:val="0"/>
              <w:marTop w:val="0"/>
              <w:marBottom w:val="0"/>
              <w:divBdr>
                <w:top w:val="none" w:sz="0" w:space="0" w:color="auto"/>
                <w:left w:val="none" w:sz="0" w:space="0" w:color="auto"/>
                <w:bottom w:val="none" w:sz="0" w:space="0" w:color="auto"/>
                <w:right w:val="none" w:sz="0" w:space="0" w:color="auto"/>
              </w:divBdr>
            </w:div>
            <w:div w:id="18870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vathadi sruthi</cp:lastModifiedBy>
  <cp:revision>2</cp:revision>
  <dcterms:created xsi:type="dcterms:W3CDTF">2025-07-01T14:11:00Z</dcterms:created>
  <dcterms:modified xsi:type="dcterms:W3CDTF">2025-07-01T14:11:00Z</dcterms:modified>
  <cp:category/>
</cp:coreProperties>
</file>